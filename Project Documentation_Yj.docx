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5C0D" w14:textId="4F03F729" w:rsidR="00BF76E9" w:rsidRDefault="00ED3284" w:rsidP="00BF76E9">
      <w:pPr>
        <w:pStyle w:val="Heading1"/>
        <w:jc w:val="center"/>
        <w:rPr>
          <w:sz w:val="48"/>
          <w:szCs w:val="48"/>
        </w:rPr>
      </w:pPr>
      <w:r w:rsidRPr="00BF76E9">
        <w:rPr>
          <w:sz w:val="48"/>
          <w:szCs w:val="48"/>
        </w:rPr>
        <w:t>Pattern Sense: Classifying Fabric Patterns Using Deep Learning</w:t>
      </w:r>
    </w:p>
    <w:p w14:paraId="02B1392E" w14:textId="77777777" w:rsidR="00BF76E9" w:rsidRDefault="00BF76E9" w:rsidP="00BF76E9"/>
    <w:p w14:paraId="1486134B" w14:textId="769EE4C2" w:rsidR="00BF76E9" w:rsidRPr="00BF76E9" w:rsidRDefault="00BF76E9" w:rsidP="00BF76E9">
      <w:pPr>
        <w:rPr>
          <w:sz w:val="32"/>
          <w:szCs w:val="32"/>
          <w:lang w:val="en-IN"/>
        </w:rPr>
      </w:pPr>
      <w:r w:rsidRPr="00BF76E9">
        <w:rPr>
          <w:color w:val="4F81BD"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319E139D" w14:textId="090E59A6" w:rsidR="00BF76E9" w:rsidRPr="00BF76E9" w:rsidRDefault="00BF76E9" w:rsidP="00BF76E9">
      <w:pPr>
        <w:pStyle w:val="Heading1"/>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w:t>
      </w:r>
      <w:proofErr w:type="spellStart"/>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634973" w14:textId="41B27B1A" w:rsidR="00BF76E9" w:rsidRPr="00BF76E9" w:rsidRDefault="00BF76E9" w:rsidP="00BF76E9">
      <w:pPr>
        <w:pStyle w:val="Heading1"/>
        <w:rPr>
          <w:sz w:val="32"/>
          <w:szCs w:val="32"/>
          <w:lang w:val="en-IN"/>
        </w:rPr>
      </w:pPr>
      <w:r w:rsidRPr="00BF76E9">
        <w:rPr>
          <w:sz w:val="32"/>
          <w:szCs w:val="32"/>
          <w:lang w:val="en-IN"/>
        </w:rPr>
        <w:t>1.</w:t>
      </w:r>
      <w:r>
        <w:rPr>
          <w:sz w:val="32"/>
          <w:szCs w:val="32"/>
          <w:lang w:val="en-IN"/>
        </w:rPr>
        <w:t>1</w:t>
      </w:r>
      <w:r w:rsidRPr="00BF76E9">
        <w:rPr>
          <w:sz w:val="32"/>
          <w:szCs w:val="32"/>
          <w:lang w:val="en-IN"/>
        </w:rPr>
        <w:t xml:space="preserve"> Purpose</w:t>
      </w:r>
    </w:p>
    <w:p w14:paraId="34058B55" w14:textId="77777777" w:rsidR="00BF76E9" w:rsidRPr="00BF76E9" w:rsidRDefault="00BF76E9" w:rsidP="00BF76E9">
      <w:pPr>
        <w:pStyle w:val="Heading1"/>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core objective is to automate the fabric pattern classification process using image recognition, reducing the subjectivity and time involved in manual classification. It enables:</w:t>
      </w:r>
    </w:p>
    <w:p w14:paraId="53BF0B74"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Faster product </w:t>
      </w:r>
      <w:proofErr w:type="spellStart"/>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cataloging</w:t>
      </w:r>
      <w:proofErr w:type="spellEnd"/>
    </w:p>
    <w:p w14:paraId="6327373B"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inventory management</w:t>
      </w:r>
    </w:p>
    <w:p w14:paraId="727EC752"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e-commerce filtering</w:t>
      </w:r>
    </w:p>
    <w:p w14:paraId="69EC64A1" w14:textId="6BD74E89"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automated quality control systems</w:t>
      </w:r>
    </w:p>
    <w:p w14:paraId="2001328E" w14:textId="4EECEEE1" w:rsidR="00B14E1E" w:rsidRDefault="00B14E1E"/>
    <w:p w14:paraId="02E28835"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IDEATION PHASE</w:t>
      </w:r>
    </w:p>
    <w:p w14:paraId="479019B1"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Problem Statement</w:t>
      </w:r>
    </w:p>
    <w:p w14:paraId="7E367D3B" w14:textId="77777777" w:rsidR="00BF76E9" w:rsidRDefault="00BF76E9" w:rsidP="00BF76E9">
      <w:pPr>
        <w:rPr>
          <w:sz w:val="28"/>
          <w:szCs w:val="28"/>
          <w:lang w:val="en-IN"/>
        </w:rPr>
      </w:pPr>
      <w:r w:rsidRPr="00BF76E9">
        <w:rPr>
          <w:sz w:val="28"/>
          <w:szCs w:val="28"/>
          <w:lang w:val="en-IN"/>
        </w:rPr>
        <w:t xml:space="preserve">Manual identification of fabric patterns is inefficient, inconsistent, and </w:t>
      </w:r>
      <w:proofErr w:type="spellStart"/>
      <w:r w:rsidRPr="00BF76E9">
        <w:rPr>
          <w:sz w:val="28"/>
          <w:szCs w:val="28"/>
          <w:lang w:val="en-IN"/>
        </w:rPr>
        <w:t>labor-intensive</w:t>
      </w:r>
      <w:proofErr w:type="spellEnd"/>
      <w:r w:rsidRPr="00BF76E9">
        <w:rPr>
          <w:sz w:val="28"/>
          <w:szCs w:val="28"/>
          <w:lang w:val="en-IN"/>
        </w:rPr>
        <w:t>. As fashion brands and textile businesses scale, there's a growing need for AI-based solutions that can automatically classify fabric patterns with high accuracy, even in complex and noisy images.</w:t>
      </w:r>
    </w:p>
    <w:p w14:paraId="3116D83F" w14:textId="77777777" w:rsidR="00BF76E9" w:rsidRPr="00BF76E9" w:rsidRDefault="00BF76E9" w:rsidP="00BF76E9">
      <w:pPr>
        <w:rPr>
          <w:sz w:val="28"/>
          <w:szCs w:val="28"/>
          <w:lang w:val="en-IN"/>
        </w:rPr>
      </w:pPr>
    </w:p>
    <w:p w14:paraId="0B6F40CA" w14:textId="77777777" w:rsid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Empathy Map Canvas</w:t>
      </w:r>
    </w:p>
    <w:p w14:paraId="693E0C64"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6885"/>
      </w:tblGrid>
      <w:tr w:rsidR="00BF76E9" w:rsidRPr="00BF76E9" w14:paraId="03095722" w14:textId="77777777" w:rsidTr="00BF76E9">
        <w:trPr>
          <w:tblHeader/>
          <w:tblCellSpacing w:w="15" w:type="dxa"/>
        </w:trPr>
        <w:tc>
          <w:tcPr>
            <w:tcW w:w="0" w:type="auto"/>
            <w:vAlign w:val="center"/>
            <w:hideMark/>
          </w:tcPr>
          <w:p w14:paraId="6D0F9031"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w:t>
            </w:r>
          </w:p>
        </w:tc>
        <w:tc>
          <w:tcPr>
            <w:tcW w:w="0" w:type="auto"/>
            <w:vAlign w:val="center"/>
            <w:hideMark/>
          </w:tcPr>
          <w:p w14:paraId="091B9AAB"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w:t>
            </w:r>
          </w:p>
        </w:tc>
      </w:tr>
      <w:tr w:rsidR="00BF76E9" w:rsidRPr="00BF76E9" w14:paraId="3097860A" w14:textId="77777777" w:rsidTr="00BF76E9">
        <w:trPr>
          <w:tblCellSpacing w:w="15" w:type="dxa"/>
        </w:trPr>
        <w:tc>
          <w:tcPr>
            <w:tcW w:w="0" w:type="auto"/>
            <w:vAlign w:val="center"/>
            <w:hideMark/>
          </w:tcPr>
          <w:p w14:paraId="186071FF"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Says</w:t>
            </w:r>
          </w:p>
        </w:tc>
        <w:tc>
          <w:tcPr>
            <w:tcW w:w="0" w:type="auto"/>
            <w:vAlign w:val="center"/>
            <w:hideMark/>
          </w:tcPr>
          <w:p w14:paraId="4701F16C" w14:textId="77777777" w:rsidR="00BF76E9" w:rsidRPr="00BF76E9" w:rsidRDefault="00BF76E9" w:rsidP="00BF76E9">
            <w:pPr>
              <w:rPr>
                <w:sz w:val="28"/>
                <w:szCs w:val="28"/>
                <w:lang w:val="en-IN"/>
              </w:rPr>
            </w:pPr>
            <w:r w:rsidRPr="00BF76E9">
              <w:rPr>
                <w:sz w:val="28"/>
                <w:szCs w:val="28"/>
                <w:lang w:val="en-IN"/>
              </w:rPr>
              <w:t>“It takes too long to manually sort fabrics.”</w:t>
            </w:r>
          </w:p>
        </w:tc>
      </w:tr>
      <w:tr w:rsidR="00BF76E9" w:rsidRPr="00BF76E9" w14:paraId="0A3FF695" w14:textId="77777777" w:rsidTr="00BF76E9">
        <w:trPr>
          <w:tblCellSpacing w:w="15" w:type="dxa"/>
        </w:trPr>
        <w:tc>
          <w:tcPr>
            <w:tcW w:w="0" w:type="auto"/>
            <w:vAlign w:val="center"/>
            <w:hideMark/>
          </w:tcPr>
          <w:p w14:paraId="3FFE0440"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Thinks</w:t>
            </w:r>
          </w:p>
        </w:tc>
        <w:tc>
          <w:tcPr>
            <w:tcW w:w="0" w:type="auto"/>
            <w:vAlign w:val="center"/>
            <w:hideMark/>
          </w:tcPr>
          <w:p w14:paraId="0EF5E431" w14:textId="77777777" w:rsidR="00BF76E9" w:rsidRPr="00BF76E9" w:rsidRDefault="00BF76E9" w:rsidP="00BF76E9">
            <w:pPr>
              <w:rPr>
                <w:sz w:val="28"/>
                <w:szCs w:val="28"/>
                <w:lang w:val="en-IN"/>
              </w:rPr>
            </w:pPr>
            <w:r w:rsidRPr="00BF76E9">
              <w:rPr>
                <w:sz w:val="28"/>
                <w:szCs w:val="28"/>
                <w:lang w:val="en-IN"/>
              </w:rPr>
              <w:t>“We could boost productivity with automation.”</w:t>
            </w:r>
          </w:p>
        </w:tc>
      </w:tr>
      <w:tr w:rsidR="00BF76E9" w:rsidRPr="00BF76E9" w14:paraId="4D167F0C" w14:textId="77777777" w:rsidTr="00BF76E9">
        <w:trPr>
          <w:tblCellSpacing w:w="15" w:type="dxa"/>
        </w:trPr>
        <w:tc>
          <w:tcPr>
            <w:tcW w:w="0" w:type="auto"/>
            <w:vAlign w:val="center"/>
            <w:hideMark/>
          </w:tcPr>
          <w:p w14:paraId="52E3703E"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Feels</w:t>
            </w:r>
          </w:p>
        </w:tc>
        <w:tc>
          <w:tcPr>
            <w:tcW w:w="0" w:type="auto"/>
            <w:vAlign w:val="center"/>
            <w:hideMark/>
          </w:tcPr>
          <w:p w14:paraId="7A55EA9D" w14:textId="77777777" w:rsidR="00BF76E9" w:rsidRPr="00BF76E9" w:rsidRDefault="00BF76E9" w:rsidP="00BF76E9">
            <w:pPr>
              <w:rPr>
                <w:sz w:val="28"/>
                <w:szCs w:val="28"/>
                <w:lang w:val="en-IN"/>
              </w:rPr>
            </w:pPr>
            <w:r w:rsidRPr="00BF76E9">
              <w:rPr>
                <w:sz w:val="28"/>
                <w:szCs w:val="28"/>
                <w:lang w:val="en-IN"/>
              </w:rPr>
              <w:t>Frustrated with misclassifications and manual effort.</w:t>
            </w:r>
          </w:p>
        </w:tc>
      </w:tr>
      <w:tr w:rsidR="00BF76E9" w:rsidRPr="00BF76E9" w14:paraId="19D86042" w14:textId="77777777" w:rsidTr="00BF76E9">
        <w:trPr>
          <w:tblCellSpacing w:w="15" w:type="dxa"/>
        </w:trPr>
        <w:tc>
          <w:tcPr>
            <w:tcW w:w="0" w:type="auto"/>
            <w:vAlign w:val="center"/>
            <w:hideMark/>
          </w:tcPr>
          <w:p w14:paraId="7314CC7E"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Does</w:t>
            </w:r>
          </w:p>
        </w:tc>
        <w:tc>
          <w:tcPr>
            <w:tcW w:w="0" w:type="auto"/>
            <w:vAlign w:val="center"/>
            <w:hideMark/>
          </w:tcPr>
          <w:p w14:paraId="7FF5F581" w14:textId="77777777" w:rsidR="00BF76E9" w:rsidRPr="00BF76E9" w:rsidRDefault="00BF76E9" w:rsidP="00BF76E9">
            <w:pPr>
              <w:rPr>
                <w:sz w:val="28"/>
                <w:szCs w:val="28"/>
                <w:lang w:val="en-IN"/>
              </w:rPr>
            </w:pPr>
            <w:r w:rsidRPr="00BF76E9">
              <w:rPr>
                <w:sz w:val="28"/>
                <w:szCs w:val="28"/>
                <w:lang w:val="en-IN"/>
              </w:rPr>
              <w:t>Reviews images, sorts manually, maintains spreadsheets.</w:t>
            </w:r>
          </w:p>
        </w:tc>
      </w:tr>
      <w:tr w:rsidR="00BF76E9" w:rsidRPr="00BF76E9" w14:paraId="45783766" w14:textId="77777777" w:rsidTr="00BF76E9">
        <w:trPr>
          <w:tblCellSpacing w:w="15" w:type="dxa"/>
        </w:trPr>
        <w:tc>
          <w:tcPr>
            <w:tcW w:w="0" w:type="auto"/>
            <w:vAlign w:val="center"/>
            <w:hideMark/>
          </w:tcPr>
          <w:p w14:paraId="1CF18A56"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Pains</w:t>
            </w:r>
          </w:p>
        </w:tc>
        <w:tc>
          <w:tcPr>
            <w:tcW w:w="0" w:type="auto"/>
            <w:vAlign w:val="center"/>
            <w:hideMark/>
          </w:tcPr>
          <w:p w14:paraId="7954CE38" w14:textId="77777777" w:rsidR="00BF76E9" w:rsidRPr="00BF76E9" w:rsidRDefault="00BF76E9" w:rsidP="00BF76E9">
            <w:pPr>
              <w:rPr>
                <w:sz w:val="28"/>
                <w:szCs w:val="28"/>
                <w:lang w:val="en-IN"/>
              </w:rPr>
            </w:pPr>
            <w:r w:rsidRPr="00BF76E9">
              <w:rPr>
                <w:sz w:val="28"/>
                <w:szCs w:val="28"/>
                <w:lang w:val="en-IN"/>
              </w:rPr>
              <w:t>Inconsistency, fatigue, human error.</w:t>
            </w:r>
          </w:p>
        </w:tc>
      </w:tr>
      <w:tr w:rsidR="00BF76E9" w:rsidRPr="00BF76E9" w14:paraId="546901B5" w14:textId="77777777" w:rsidTr="00BF76E9">
        <w:trPr>
          <w:tblCellSpacing w:w="15" w:type="dxa"/>
        </w:trPr>
        <w:tc>
          <w:tcPr>
            <w:tcW w:w="0" w:type="auto"/>
            <w:vAlign w:val="center"/>
            <w:hideMark/>
          </w:tcPr>
          <w:p w14:paraId="2FF2240A"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Gains</w:t>
            </w:r>
          </w:p>
        </w:tc>
        <w:tc>
          <w:tcPr>
            <w:tcW w:w="0" w:type="auto"/>
            <w:vAlign w:val="center"/>
            <w:hideMark/>
          </w:tcPr>
          <w:p w14:paraId="775D6141" w14:textId="77777777" w:rsidR="00BF76E9" w:rsidRPr="00BF76E9" w:rsidRDefault="00BF76E9" w:rsidP="00BF76E9">
            <w:pPr>
              <w:rPr>
                <w:sz w:val="28"/>
                <w:szCs w:val="28"/>
                <w:lang w:val="en-IN"/>
              </w:rPr>
            </w:pPr>
            <w:r w:rsidRPr="00BF76E9">
              <w:rPr>
                <w:sz w:val="28"/>
                <w:szCs w:val="28"/>
                <w:lang w:val="en-IN"/>
              </w:rPr>
              <w:t>Speed, reliability, and scalability with automation.</w:t>
            </w:r>
          </w:p>
        </w:tc>
      </w:tr>
    </w:tbl>
    <w:p w14:paraId="0DC03DF1" w14:textId="77777777" w:rsidR="00BF76E9" w:rsidRDefault="00BF76E9"/>
    <w:p w14:paraId="662CB35D"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Brainstorming Ideas</w:t>
      </w:r>
    </w:p>
    <w:p w14:paraId="5BE9E946" w14:textId="77777777" w:rsidR="00BF76E9" w:rsidRPr="00BF76E9" w:rsidRDefault="00BF76E9" w:rsidP="00BF76E9">
      <w:pPr>
        <w:numPr>
          <w:ilvl w:val="0"/>
          <w:numId w:val="11"/>
        </w:numPr>
        <w:rPr>
          <w:sz w:val="28"/>
          <w:szCs w:val="28"/>
          <w:lang w:val="en-IN"/>
        </w:rPr>
      </w:pPr>
      <w:r w:rsidRPr="00BF76E9">
        <w:rPr>
          <w:sz w:val="28"/>
          <w:szCs w:val="28"/>
          <w:lang w:val="en-IN"/>
        </w:rPr>
        <w:t>Use pretrained CNN architectures (e.g., VGG16, ResNet50)</w:t>
      </w:r>
    </w:p>
    <w:p w14:paraId="37A71140" w14:textId="77777777" w:rsidR="00BF76E9" w:rsidRPr="00BF76E9" w:rsidRDefault="00BF76E9" w:rsidP="00BF76E9">
      <w:pPr>
        <w:numPr>
          <w:ilvl w:val="0"/>
          <w:numId w:val="11"/>
        </w:numPr>
        <w:rPr>
          <w:sz w:val="28"/>
          <w:szCs w:val="28"/>
          <w:lang w:val="en-IN"/>
        </w:rPr>
      </w:pPr>
      <w:r w:rsidRPr="00BF76E9">
        <w:rPr>
          <w:sz w:val="28"/>
          <w:szCs w:val="28"/>
          <w:lang w:val="en-IN"/>
        </w:rPr>
        <w:t>Augment training data to simulate real-world variability</w:t>
      </w:r>
    </w:p>
    <w:p w14:paraId="1F4D9088" w14:textId="77777777" w:rsidR="00BF76E9" w:rsidRPr="00BF76E9" w:rsidRDefault="00BF76E9" w:rsidP="00BF76E9">
      <w:pPr>
        <w:numPr>
          <w:ilvl w:val="0"/>
          <w:numId w:val="11"/>
        </w:numPr>
        <w:rPr>
          <w:sz w:val="28"/>
          <w:szCs w:val="28"/>
          <w:lang w:val="en-IN"/>
        </w:rPr>
      </w:pPr>
      <w:r w:rsidRPr="00BF76E9">
        <w:rPr>
          <w:sz w:val="28"/>
          <w:szCs w:val="28"/>
          <w:lang w:val="en-IN"/>
        </w:rPr>
        <w:t xml:space="preserve">Develop a </w:t>
      </w:r>
      <w:proofErr w:type="spellStart"/>
      <w:r w:rsidRPr="00BF76E9">
        <w:rPr>
          <w:sz w:val="28"/>
          <w:szCs w:val="28"/>
          <w:lang w:val="en-IN"/>
        </w:rPr>
        <w:t>Streamlit</w:t>
      </w:r>
      <w:proofErr w:type="spellEnd"/>
      <w:r w:rsidRPr="00BF76E9">
        <w:rPr>
          <w:sz w:val="28"/>
          <w:szCs w:val="28"/>
          <w:lang w:val="en-IN"/>
        </w:rPr>
        <w:t xml:space="preserve"> or Flask-based UI</w:t>
      </w:r>
    </w:p>
    <w:p w14:paraId="7DAE616F" w14:textId="77777777" w:rsidR="00BF76E9" w:rsidRPr="00BF76E9" w:rsidRDefault="00BF76E9" w:rsidP="00BF76E9">
      <w:pPr>
        <w:numPr>
          <w:ilvl w:val="0"/>
          <w:numId w:val="11"/>
        </w:numPr>
        <w:rPr>
          <w:sz w:val="28"/>
          <w:szCs w:val="28"/>
          <w:lang w:val="en-IN"/>
        </w:rPr>
      </w:pPr>
      <w:r w:rsidRPr="00BF76E9">
        <w:rPr>
          <w:sz w:val="28"/>
          <w:szCs w:val="28"/>
          <w:lang w:val="en-IN"/>
        </w:rPr>
        <w:lastRenderedPageBreak/>
        <w:t>Optimize model for mobile or embedded use</w:t>
      </w:r>
    </w:p>
    <w:p w14:paraId="25DCC9B9" w14:textId="77777777" w:rsidR="00BF76E9" w:rsidRDefault="00BF76E9" w:rsidP="00BF76E9">
      <w:pPr>
        <w:numPr>
          <w:ilvl w:val="0"/>
          <w:numId w:val="11"/>
        </w:numPr>
        <w:rPr>
          <w:sz w:val="28"/>
          <w:szCs w:val="28"/>
          <w:lang w:val="en-IN"/>
        </w:rPr>
      </w:pPr>
      <w:r w:rsidRPr="00BF76E9">
        <w:rPr>
          <w:sz w:val="28"/>
          <w:szCs w:val="28"/>
          <w:lang w:val="en-IN"/>
        </w:rPr>
        <w:t>Integrate quality control checks using pattern-type filtering</w:t>
      </w:r>
    </w:p>
    <w:p w14:paraId="4E1E93DA"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D728B6"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REQUIREMENT ANALYSIS</w:t>
      </w:r>
    </w:p>
    <w:p w14:paraId="1441D3A4"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 Customer Journey Map</w:t>
      </w:r>
    </w:p>
    <w:p w14:paraId="503FF990" w14:textId="77777777" w:rsidR="00BF76E9" w:rsidRDefault="00BF76E9" w:rsidP="00BF76E9">
      <w:pPr>
        <w:rPr>
          <w:sz w:val="32"/>
          <w:szCs w:val="3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2193"/>
        <w:gridCol w:w="2802"/>
        <w:gridCol w:w="2358"/>
      </w:tblGrid>
      <w:tr w:rsidR="00BF76E9" w:rsidRPr="00BF76E9" w14:paraId="763E8184" w14:textId="77777777" w:rsidTr="00BF76E9">
        <w:trPr>
          <w:tblHeader/>
          <w:tblCellSpacing w:w="15" w:type="dxa"/>
        </w:trPr>
        <w:tc>
          <w:tcPr>
            <w:tcW w:w="0" w:type="auto"/>
            <w:vAlign w:val="center"/>
            <w:hideMark/>
          </w:tcPr>
          <w:p w14:paraId="0D196E40"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w:t>
            </w:r>
          </w:p>
        </w:tc>
        <w:tc>
          <w:tcPr>
            <w:tcW w:w="0" w:type="auto"/>
            <w:vAlign w:val="center"/>
            <w:hideMark/>
          </w:tcPr>
          <w:p w14:paraId="23A7534F"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Action</w:t>
            </w:r>
          </w:p>
        </w:tc>
        <w:tc>
          <w:tcPr>
            <w:tcW w:w="0" w:type="auto"/>
            <w:vAlign w:val="center"/>
            <w:hideMark/>
          </w:tcPr>
          <w:p w14:paraId="6533D12B"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Response</w:t>
            </w:r>
          </w:p>
        </w:tc>
        <w:tc>
          <w:tcPr>
            <w:tcW w:w="0" w:type="auto"/>
            <w:vAlign w:val="center"/>
            <w:hideMark/>
          </w:tcPr>
          <w:p w14:paraId="0FEC45CD"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Emotional State</w:t>
            </w:r>
          </w:p>
        </w:tc>
      </w:tr>
      <w:tr w:rsidR="00BF76E9" w:rsidRPr="00BF76E9" w14:paraId="1CCC5778" w14:textId="77777777" w:rsidTr="00BF76E9">
        <w:trPr>
          <w:tblCellSpacing w:w="15" w:type="dxa"/>
        </w:trPr>
        <w:tc>
          <w:tcPr>
            <w:tcW w:w="0" w:type="auto"/>
            <w:vAlign w:val="center"/>
            <w:hideMark/>
          </w:tcPr>
          <w:p w14:paraId="56FBA00F"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w:t>
            </w:r>
          </w:p>
        </w:tc>
        <w:tc>
          <w:tcPr>
            <w:tcW w:w="0" w:type="auto"/>
            <w:vAlign w:val="center"/>
            <w:hideMark/>
          </w:tcPr>
          <w:p w14:paraId="0E384A13" w14:textId="77777777" w:rsidR="00BF76E9" w:rsidRPr="00BF76E9" w:rsidRDefault="00BF76E9" w:rsidP="00BF76E9">
            <w:pPr>
              <w:rPr>
                <w:sz w:val="28"/>
                <w:szCs w:val="28"/>
                <w:lang w:val="en-IN"/>
              </w:rPr>
            </w:pPr>
            <w:r w:rsidRPr="00BF76E9">
              <w:rPr>
                <w:sz w:val="28"/>
                <w:szCs w:val="28"/>
                <w:lang w:val="en-IN"/>
              </w:rPr>
              <w:t>Uploads fabric image</w:t>
            </w:r>
          </w:p>
        </w:tc>
        <w:tc>
          <w:tcPr>
            <w:tcW w:w="0" w:type="auto"/>
            <w:vAlign w:val="center"/>
            <w:hideMark/>
          </w:tcPr>
          <w:p w14:paraId="207E8097" w14:textId="77777777" w:rsidR="00BF76E9" w:rsidRPr="00BF76E9" w:rsidRDefault="00BF76E9" w:rsidP="00BF76E9">
            <w:pPr>
              <w:rPr>
                <w:sz w:val="28"/>
                <w:szCs w:val="28"/>
                <w:lang w:val="en-IN"/>
              </w:rPr>
            </w:pPr>
            <w:r w:rsidRPr="00BF76E9">
              <w:rPr>
                <w:sz w:val="28"/>
                <w:szCs w:val="28"/>
                <w:lang w:val="en-IN"/>
              </w:rPr>
              <w:t xml:space="preserve">Accepts and </w:t>
            </w:r>
            <w:proofErr w:type="spellStart"/>
            <w:r w:rsidRPr="00BF76E9">
              <w:rPr>
                <w:sz w:val="28"/>
                <w:szCs w:val="28"/>
                <w:lang w:val="en-IN"/>
              </w:rPr>
              <w:t>preprocesses</w:t>
            </w:r>
            <w:proofErr w:type="spellEnd"/>
            <w:r w:rsidRPr="00BF76E9">
              <w:rPr>
                <w:sz w:val="28"/>
                <w:szCs w:val="28"/>
                <w:lang w:val="en-IN"/>
              </w:rPr>
              <w:t xml:space="preserve"> image</w:t>
            </w:r>
          </w:p>
        </w:tc>
        <w:tc>
          <w:tcPr>
            <w:tcW w:w="0" w:type="auto"/>
            <w:vAlign w:val="center"/>
            <w:hideMark/>
          </w:tcPr>
          <w:p w14:paraId="3017D17C" w14:textId="77777777" w:rsidR="00BF76E9" w:rsidRPr="00BF76E9" w:rsidRDefault="00BF76E9" w:rsidP="00BF76E9">
            <w:pPr>
              <w:rPr>
                <w:sz w:val="28"/>
                <w:szCs w:val="28"/>
                <w:lang w:val="en-IN"/>
              </w:rPr>
            </w:pPr>
            <w:r w:rsidRPr="00BF76E9">
              <w:rPr>
                <w:sz w:val="28"/>
                <w:szCs w:val="28"/>
                <w:lang w:val="en-IN"/>
              </w:rPr>
              <w:t>Curious</w:t>
            </w:r>
          </w:p>
        </w:tc>
      </w:tr>
      <w:tr w:rsidR="00BF76E9" w:rsidRPr="00BF76E9" w14:paraId="01C04EAE" w14:textId="77777777" w:rsidTr="00BF76E9">
        <w:trPr>
          <w:tblCellSpacing w:w="15" w:type="dxa"/>
        </w:trPr>
        <w:tc>
          <w:tcPr>
            <w:tcW w:w="0" w:type="auto"/>
            <w:vAlign w:val="center"/>
            <w:hideMark/>
          </w:tcPr>
          <w:p w14:paraId="66444CC4"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tc>
        <w:tc>
          <w:tcPr>
            <w:tcW w:w="0" w:type="auto"/>
            <w:vAlign w:val="center"/>
            <w:hideMark/>
          </w:tcPr>
          <w:p w14:paraId="6541E18E" w14:textId="77777777" w:rsidR="00BF76E9" w:rsidRPr="00BF76E9" w:rsidRDefault="00BF76E9" w:rsidP="00BF76E9">
            <w:pPr>
              <w:rPr>
                <w:sz w:val="28"/>
                <w:szCs w:val="28"/>
                <w:lang w:val="en-IN"/>
              </w:rPr>
            </w:pPr>
            <w:r w:rsidRPr="00BF76E9">
              <w:rPr>
                <w:sz w:val="28"/>
                <w:szCs w:val="28"/>
                <w:lang w:val="en-IN"/>
              </w:rPr>
              <w:t>Clicks "Predict"</w:t>
            </w:r>
          </w:p>
        </w:tc>
        <w:tc>
          <w:tcPr>
            <w:tcW w:w="0" w:type="auto"/>
            <w:vAlign w:val="center"/>
            <w:hideMark/>
          </w:tcPr>
          <w:p w14:paraId="2B76E312" w14:textId="77777777" w:rsidR="00BF76E9" w:rsidRPr="00BF76E9" w:rsidRDefault="00BF76E9" w:rsidP="00BF76E9">
            <w:pPr>
              <w:rPr>
                <w:sz w:val="28"/>
                <w:szCs w:val="28"/>
                <w:lang w:val="en-IN"/>
              </w:rPr>
            </w:pPr>
            <w:r w:rsidRPr="00BF76E9">
              <w:rPr>
                <w:sz w:val="28"/>
                <w:szCs w:val="28"/>
                <w:lang w:val="en-IN"/>
              </w:rPr>
              <w:t>Model runs prediction</w:t>
            </w:r>
          </w:p>
        </w:tc>
        <w:tc>
          <w:tcPr>
            <w:tcW w:w="0" w:type="auto"/>
            <w:vAlign w:val="center"/>
            <w:hideMark/>
          </w:tcPr>
          <w:p w14:paraId="0AF20541" w14:textId="77777777" w:rsidR="00BF76E9" w:rsidRPr="00BF76E9" w:rsidRDefault="00BF76E9" w:rsidP="00BF76E9">
            <w:pPr>
              <w:rPr>
                <w:sz w:val="28"/>
                <w:szCs w:val="28"/>
                <w:lang w:val="en-IN"/>
              </w:rPr>
            </w:pPr>
            <w:r w:rsidRPr="00BF76E9">
              <w:rPr>
                <w:sz w:val="28"/>
                <w:szCs w:val="28"/>
                <w:lang w:val="en-IN"/>
              </w:rPr>
              <w:t>Anticipation</w:t>
            </w:r>
          </w:p>
        </w:tc>
      </w:tr>
      <w:tr w:rsidR="00BF76E9" w:rsidRPr="00BF76E9" w14:paraId="3110ED04" w14:textId="77777777" w:rsidTr="00BF76E9">
        <w:trPr>
          <w:tblCellSpacing w:w="15" w:type="dxa"/>
        </w:trPr>
        <w:tc>
          <w:tcPr>
            <w:tcW w:w="0" w:type="auto"/>
            <w:vAlign w:val="center"/>
            <w:hideMark/>
          </w:tcPr>
          <w:p w14:paraId="4997284D"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c>
        <w:tc>
          <w:tcPr>
            <w:tcW w:w="0" w:type="auto"/>
            <w:vAlign w:val="center"/>
            <w:hideMark/>
          </w:tcPr>
          <w:p w14:paraId="46F1E991" w14:textId="77777777" w:rsidR="00BF76E9" w:rsidRPr="00BF76E9" w:rsidRDefault="00BF76E9" w:rsidP="00BF76E9">
            <w:pPr>
              <w:rPr>
                <w:sz w:val="28"/>
                <w:szCs w:val="28"/>
                <w:lang w:val="en-IN"/>
              </w:rPr>
            </w:pPr>
            <w:r w:rsidRPr="00BF76E9">
              <w:rPr>
                <w:sz w:val="28"/>
                <w:szCs w:val="28"/>
                <w:lang w:val="en-IN"/>
              </w:rPr>
              <w:t>Sees prediction and label</w:t>
            </w:r>
          </w:p>
        </w:tc>
        <w:tc>
          <w:tcPr>
            <w:tcW w:w="0" w:type="auto"/>
            <w:vAlign w:val="center"/>
            <w:hideMark/>
          </w:tcPr>
          <w:p w14:paraId="499A371E" w14:textId="77777777" w:rsidR="00BF76E9" w:rsidRPr="00BF76E9" w:rsidRDefault="00BF76E9" w:rsidP="00BF76E9">
            <w:pPr>
              <w:rPr>
                <w:sz w:val="28"/>
                <w:szCs w:val="28"/>
                <w:lang w:val="en-IN"/>
              </w:rPr>
            </w:pPr>
            <w:r w:rsidRPr="00BF76E9">
              <w:rPr>
                <w:sz w:val="28"/>
                <w:szCs w:val="28"/>
                <w:lang w:val="en-IN"/>
              </w:rPr>
              <w:t>Displays confidence level</w:t>
            </w:r>
          </w:p>
        </w:tc>
        <w:tc>
          <w:tcPr>
            <w:tcW w:w="0" w:type="auto"/>
            <w:vAlign w:val="center"/>
            <w:hideMark/>
          </w:tcPr>
          <w:p w14:paraId="3C4152C4" w14:textId="77777777" w:rsidR="00BF76E9" w:rsidRPr="00BF76E9" w:rsidRDefault="00BF76E9" w:rsidP="00BF76E9">
            <w:pPr>
              <w:rPr>
                <w:sz w:val="28"/>
                <w:szCs w:val="28"/>
                <w:lang w:val="en-IN"/>
              </w:rPr>
            </w:pPr>
            <w:r w:rsidRPr="00BF76E9">
              <w:rPr>
                <w:sz w:val="28"/>
                <w:szCs w:val="28"/>
                <w:lang w:val="en-IN"/>
              </w:rPr>
              <w:t>Informed/Trusting</w:t>
            </w:r>
          </w:p>
        </w:tc>
      </w:tr>
      <w:tr w:rsidR="00BF76E9" w:rsidRPr="00BF76E9" w14:paraId="6DA76D95" w14:textId="77777777" w:rsidTr="00BF76E9">
        <w:trPr>
          <w:tblCellSpacing w:w="15" w:type="dxa"/>
        </w:trPr>
        <w:tc>
          <w:tcPr>
            <w:tcW w:w="0" w:type="auto"/>
            <w:vAlign w:val="center"/>
            <w:hideMark/>
          </w:tcPr>
          <w:p w14:paraId="716174B0"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Export</w:t>
            </w:r>
          </w:p>
        </w:tc>
        <w:tc>
          <w:tcPr>
            <w:tcW w:w="0" w:type="auto"/>
            <w:vAlign w:val="center"/>
            <w:hideMark/>
          </w:tcPr>
          <w:p w14:paraId="42C673A8" w14:textId="77777777" w:rsidR="00BF76E9" w:rsidRPr="00BF76E9" w:rsidRDefault="00BF76E9" w:rsidP="00BF76E9">
            <w:pPr>
              <w:rPr>
                <w:sz w:val="28"/>
                <w:szCs w:val="28"/>
                <w:lang w:val="en-IN"/>
              </w:rPr>
            </w:pPr>
            <w:r w:rsidRPr="00BF76E9">
              <w:rPr>
                <w:sz w:val="28"/>
                <w:szCs w:val="28"/>
                <w:lang w:val="en-IN"/>
              </w:rPr>
              <w:t>Downloads result</w:t>
            </w:r>
          </w:p>
        </w:tc>
        <w:tc>
          <w:tcPr>
            <w:tcW w:w="0" w:type="auto"/>
            <w:vAlign w:val="center"/>
            <w:hideMark/>
          </w:tcPr>
          <w:p w14:paraId="524FC747" w14:textId="77777777" w:rsidR="00BF76E9" w:rsidRPr="00BF76E9" w:rsidRDefault="00BF76E9" w:rsidP="00BF76E9">
            <w:pPr>
              <w:rPr>
                <w:sz w:val="28"/>
                <w:szCs w:val="28"/>
                <w:lang w:val="en-IN"/>
              </w:rPr>
            </w:pPr>
            <w:r w:rsidRPr="00BF76E9">
              <w:rPr>
                <w:sz w:val="28"/>
                <w:szCs w:val="28"/>
                <w:lang w:val="en-IN"/>
              </w:rPr>
              <w:t>Offers downloadable report</w:t>
            </w:r>
          </w:p>
        </w:tc>
        <w:tc>
          <w:tcPr>
            <w:tcW w:w="0" w:type="auto"/>
            <w:vAlign w:val="center"/>
            <w:hideMark/>
          </w:tcPr>
          <w:p w14:paraId="599CC110" w14:textId="77777777" w:rsidR="00BF76E9" w:rsidRPr="00BF76E9" w:rsidRDefault="00BF76E9" w:rsidP="00BF76E9">
            <w:pPr>
              <w:rPr>
                <w:sz w:val="28"/>
                <w:szCs w:val="28"/>
                <w:lang w:val="en-IN"/>
              </w:rPr>
            </w:pPr>
            <w:r w:rsidRPr="00BF76E9">
              <w:rPr>
                <w:sz w:val="28"/>
                <w:szCs w:val="28"/>
                <w:lang w:val="en-IN"/>
              </w:rPr>
              <w:t>Empowered</w:t>
            </w:r>
          </w:p>
        </w:tc>
      </w:tr>
    </w:tbl>
    <w:p w14:paraId="7A5C1D61" w14:textId="77777777" w:rsidR="00BF76E9" w:rsidRPr="00BF76E9" w:rsidRDefault="00BF76E9" w:rsidP="00BF76E9">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65C49"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Solution Requirement</w:t>
      </w:r>
    </w:p>
    <w:p w14:paraId="209F12EB" w14:textId="77777777" w:rsidR="00BF76E9" w:rsidRPr="00BF76E9" w:rsidRDefault="00BF76E9" w:rsidP="00BF76E9">
      <w:pPr>
        <w:numPr>
          <w:ilvl w:val="0"/>
          <w:numId w:val="12"/>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w:t>
      </w:r>
      <w:r w:rsidRPr="00BF76E9">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A59645" w14:textId="77777777" w:rsidR="00BF76E9" w:rsidRPr="00BF76E9" w:rsidRDefault="00BF76E9" w:rsidP="00BF76E9">
      <w:pPr>
        <w:numPr>
          <w:ilvl w:val="1"/>
          <w:numId w:val="12"/>
        </w:numPr>
        <w:rPr>
          <w:sz w:val="28"/>
          <w:szCs w:val="28"/>
          <w:lang w:val="en-IN"/>
        </w:rPr>
      </w:pPr>
      <w:r w:rsidRPr="00BF76E9">
        <w:rPr>
          <w:sz w:val="28"/>
          <w:szCs w:val="28"/>
          <w:lang w:val="en-IN"/>
        </w:rPr>
        <w:t>Upload image through web UI</w:t>
      </w:r>
    </w:p>
    <w:p w14:paraId="188280D4" w14:textId="77777777" w:rsidR="00BF76E9" w:rsidRPr="00BF76E9" w:rsidRDefault="00BF76E9" w:rsidP="00BF76E9">
      <w:pPr>
        <w:numPr>
          <w:ilvl w:val="1"/>
          <w:numId w:val="12"/>
        </w:numPr>
        <w:rPr>
          <w:sz w:val="28"/>
          <w:szCs w:val="28"/>
          <w:lang w:val="en-IN"/>
        </w:rPr>
      </w:pPr>
      <w:r w:rsidRPr="00BF76E9">
        <w:rPr>
          <w:sz w:val="28"/>
          <w:szCs w:val="28"/>
          <w:lang w:val="en-IN"/>
        </w:rPr>
        <w:t>Output predicted pattern class</w:t>
      </w:r>
    </w:p>
    <w:p w14:paraId="6194FB7D" w14:textId="77777777" w:rsidR="00BF76E9" w:rsidRPr="00BF76E9" w:rsidRDefault="00BF76E9" w:rsidP="00BF76E9">
      <w:pPr>
        <w:numPr>
          <w:ilvl w:val="1"/>
          <w:numId w:val="12"/>
        </w:numPr>
        <w:rPr>
          <w:sz w:val="28"/>
          <w:szCs w:val="28"/>
          <w:lang w:val="en-IN"/>
        </w:rPr>
      </w:pPr>
      <w:r w:rsidRPr="00BF76E9">
        <w:rPr>
          <w:sz w:val="28"/>
          <w:szCs w:val="28"/>
          <w:lang w:val="en-IN"/>
        </w:rPr>
        <w:t>Show confidence score</w:t>
      </w:r>
    </w:p>
    <w:p w14:paraId="2B80C646" w14:textId="77777777" w:rsidR="00BF76E9" w:rsidRPr="00BF76E9" w:rsidRDefault="00BF76E9" w:rsidP="00BF76E9">
      <w:pPr>
        <w:numPr>
          <w:ilvl w:val="0"/>
          <w:numId w:val="12"/>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Non-Functional</w:t>
      </w:r>
      <w:r w:rsidRPr="00BF76E9">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43396F" w14:textId="77777777" w:rsidR="00BF76E9" w:rsidRPr="00BF76E9" w:rsidRDefault="00BF76E9" w:rsidP="00BF76E9">
      <w:pPr>
        <w:numPr>
          <w:ilvl w:val="1"/>
          <w:numId w:val="12"/>
        </w:numPr>
        <w:rPr>
          <w:sz w:val="28"/>
          <w:szCs w:val="28"/>
          <w:lang w:val="en-IN"/>
        </w:rPr>
      </w:pPr>
      <w:r w:rsidRPr="00BF76E9">
        <w:rPr>
          <w:sz w:val="28"/>
          <w:szCs w:val="28"/>
          <w:lang w:val="en-IN"/>
        </w:rPr>
        <w:lastRenderedPageBreak/>
        <w:t>Response time &lt; 2 seconds</w:t>
      </w:r>
    </w:p>
    <w:p w14:paraId="5BFF0E2C" w14:textId="77777777" w:rsidR="00BF76E9" w:rsidRPr="00BF76E9" w:rsidRDefault="00BF76E9" w:rsidP="00BF76E9">
      <w:pPr>
        <w:numPr>
          <w:ilvl w:val="1"/>
          <w:numId w:val="12"/>
        </w:numPr>
        <w:rPr>
          <w:sz w:val="28"/>
          <w:szCs w:val="28"/>
          <w:lang w:val="en-IN"/>
        </w:rPr>
      </w:pPr>
      <w:r w:rsidRPr="00BF76E9">
        <w:rPr>
          <w:sz w:val="28"/>
          <w:szCs w:val="28"/>
          <w:lang w:val="en-IN"/>
        </w:rPr>
        <w:t>Accuracy &gt; 85%</w:t>
      </w:r>
    </w:p>
    <w:p w14:paraId="62CF8653" w14:textId="77777777" w:rsidR="00BF76E9" w:rsidRPr="00BF76E9" w:rsidRDefault="00BF76E9" w:rsidP="00BF76E9">
      <w:pPr>
        <w:numPr>
          <w:ilvl w:val="1"/>
          <w:numId w:val="12"/>
        </w:numPr>
        <w:rPr>
          <w:sz w:val="28"/>
          <w:szCs w:val="28"/>
          <w:lang w:val="en-IN"/>
        </w:rPr>
      </w:pPr>
      <w:r w:rsidRPr="00BF76E9">
        <w:rPr>
          <w:sz w:val="28"/>
          <w:szCs w:val="28"/>
          <w:lang w:val="en-IN"/>
        </w:rPr>
        <w:t>Secure and lightweight web deployment</w:t>
      </w:r>
    </w:p>
    <w:p w14:paraId="3E052BDC" w14:textId="77777777" w:rsidR="00BF76E9" w:rsidRPr="00BF76E9" w:rsidRDefault="00BF76E9" w:rsidP="00BF76E9">
      <w:pPr>
        <w:rPr>
          <w:sz w:val="32"/>
          <w:szCs w:val="32"/>
          <w:lang w:val="en-IN"/>
        </w:rPr>
      </w:pPr>
    </w:p>
    <w:p w14:paraId="7F7DF421" w14:textId="2938A47B" w:rsidR="00BF76E9" w:rsidRDefault="00BF76E9">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Data Flow Diagram</w:t>
      </w:r>
    </w:p>
    <w:p w14:paraId="62C1B9BD" w14:textId="77777777"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798D10" w14:textId="5AFC71B3"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User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Web UI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Flask Backend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CNN Model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Prediction Output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UI</w:t>
      </w:r>
    </w:p>
    <w:p w14:paraId="63F892EA" w14:textId="77777777"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1FEE26" w14:textId="200C851E"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Technology Stack</w:t>
      </w:r>
    </w:p>
    <w:p w14:paraId="01964933" w14:textId="77777777"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456"/>
      </w:tblGrid>
      <w:tr w:rsidR="00691F10" w:rsidRPr="00691F10" w14:paraId="043B8083" w14:textId="77777777" w:rsidTr="00691F10">
        <w:trPr>
          <w:tblHeader/>
          <w:tblCellSpacing w:w="15" w:type="dxa"/>
        </w:trPr>
        <w:tc>
          <w:tcPr>
            <w:tcW w:w="0" w:type="auto"/>
            <w:vAlign w:val="center"/>
            <w:hideMark/>
          </w:tcPr>
          <w:p w14:paraId="23FCEF6A"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Layer</w:t>
            </w:r>
          </w:p>
        </w:tc>
        <w:tc>
          <w:tcPr>
            <w:tcW w:w="0" w:type="auto"/>
            <w:vAlign w:val="center"/>
            <w:hideMark/>
          </w:tcPr>
          <w:p w14:paraId="3979799E"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
        </w:tc>
      </w:tr>
      <w:tr w:rsidR="00691F10" w:rsidRPr="00691F10" w14:paraId="62AB2C7F" w14:textId="77777777" w:rsidTr="00691F10">
        <w:trPr>
          <w:tblCellSpacing w:w="15" w:type="dxa"/>
        </w:trPr>
        <w:tc>
          <w:tcPr>
            <w:tcW w:w="0" w:type="auto"/>
            <w:vAlign w:val="center"/>
            <w:hideMark/>
          </w:tcPr>
          <w:p w14:paraId="79BDDA7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c>
        <w:tc>
          <w:tcPr>
            <w:tcW w:w="0" w:type="auto"/>
            <w:vAlign w:val="center"/>
            <w:hideMark/>
          </w:tcPr>
          <w:p w14:paraId="0372B58A" w14:textId="096ED2B5"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c>
      </w:tr>
      <w:tr w:rsidR="00691F10" w:rsidRPr="00691F10" w14:paraId="007C236B" w14:textId="77777777" w:rsidTr="00691F10">
        <w:trPr>
          <w:tblCellSpacing w:w="15" w:type="dxa"/>
        </w:trPr>
        <w:tc>
          <w:tcPr>
            <w:tcW w:w="0" w:type="auto"/>
            <w:vAlign w:val="center"/>
            <w:hideMark/>
          </w:tcPr>
          <w:p w14:paraId="5BD6FB4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c>
        <w:tc>
          <w:tcPr>
            <w:tcW w:w="0" w:type="auto"/>
            <w:vAlign w:val="center"/>
            <w:hideMark/>
          </w:tcPr>
          <w:p w14:paraId="61727EED"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w:t>
            </w:r>
          </w:p>
        </w:tc>
      </w:tr>
      <w:tr w:rsidR="00691F10" w:rsidRPr="00691F10" w14:paraId="1C674956" w14:textId="77777777" w:rsidTr="00691F10">
        <w:trPr>
          <w:tblCellSpacing w:w="15" w:type="dxa"/>
        </w:trPr>
        <w:tc>
          <w:tcPr>
            <w:tcW w:w="0" w:type="auto"/>
            <w:vAlign w:val="center"/>
            <w:hideMark/>
          </w:tcPr>
          <w:p w14:paraId="356760C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Learning</w:t>
            </w:r>
          </w:p>
        </w:tc>
        <w:tc>
          <w:tcPr>
            <w:tcW w:w="0" w:type="auto"/>
            <w:vAlign w:val="center"/>
            <w:hideMark/>
          </w:tcPr>
          <w:p w14:paraId="59F80F1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TensorFlow,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w:t>
            </w:r>
            <w:proofErr w:type="spellEnd"/>
          </w:p>
        </w:tc>
      </w:tr>
      <w:tr w:rsidR="00691F10" w:rsidRPr="00691F10" w14:paraId="1BE038A1" w14:textId="77777777" w:rsidTr="00691F10">
        <w:trPr>
          <w:tblCellSpacing w:w="15" w:type="dxa"/>
        </w:trPr>
        <w:tc>
          <w:tcPr>
            <w:tcW w:w="0" w:type="auto"/>
            <w:vAlign w:val="center"/>
            <w:hideMark/>
          </w:tcPr>
          <w:p w14:paraId="41751E4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DevOps</w:t>
            </w:r>
          </w:p>
        </w:tc>
        <w:tc>
          <w:tcPr>
            <w:tcW w:w="0" w:type="auto"/>
            <w:vAlign w:val="center"/>
            <w:hideMark/>
          </w:tcPr>
          <w:p w14:paraId="4516EF1E"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GitHub,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Docker (optional)</w:t>
            </w:r>
          </w:p>
        </w:tc>
      </w:tr>
      <w:tr w:rsidR="00691F10" w:rsidRPr="00691F10" w14:paraId="23C6A12B" w14:textId="77777777" w:rsidTr="00691F10">
        <w:trPr>
          <w:tblCellSpacing w:w="15" w:type="dxa"/>
        </w:trPr>
        <w:tc>
          <w:tcPr>
            <w:tcW w:w="0" w:type="auto"/>
            <w:vAlign w:val="center"/>
            <w:hideMark/>
          </w:tcPr>
          <w:p w14:paraId="03E92D1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tc>
        <w:tc>
          <w:tcPr>
            <w:tcW w:w="0" w:type="auto"/>
            <w:vAlign w:val="center"/>
            <w:hideMark/>
          </w:tcPr>
          <w:p w14:paraId="2373927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Kaggle, Custom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c>
      </w:tr>
      <w:tr w:rsidR="00691F10" w:rsidRPr="00691F10" w14:paraId="0F62F846" w14:textId="77777777" w:rsidTr="00691F10">
        <w:trPr>
          <w:tblCellSpacing w:w="15" w:type="dxa"/>
        </w:trPr>
        <w:tc>
          <w:tcPr>
            <w:tcW w:w="0" w:type="auto"/>
            <w:vAlign w:val="center"/>
            <w:hideMark/>
          </w:tcPr>
          <w:p w14:paraId="1621C27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p>
        </w:tc>
        <w:tc>
          <w:tcPr>
            <w:tcW w:w="0" w:type="auto"/>
            <w:vAlign w:val="center"/>
            <w:hideMark/>
          </w:tcPr>
          <w:p w14:paraId="282E32E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CNN / Transfer Learning</w:t>
            </w:r>
          </w:p>
        </w:tc>
      </w:tr>
    </w:tbl>
    <w:p w14:paraId="7D20A009" w14:textId="4399BC1A"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02B5B"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PROJECT DESIGN</w:t>
      </w:r>
    </w:p>
    <w:p w14:paraId="1A5C1754"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Problem Solution Fit</w:t>
      </w:r>
    </w:p>
    <w:p w14:paraId="59F7C01D" w14:textId="3D948593" w:rsidR="00691F10" w:rsidRPr="00691F10" w:rsidRDefault="00691F10" w:rsidP="00691F10">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automation of pattern classification is crucial for modernizing textile industries. A CNN-based solution ensures visual consistency, speed, and accuracy. The problem is well-suited for deep learning, which excels at image recognition tasks</w:t>
      </w:r>
      <w: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920722"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 Proposed Solution</w:t>
      </w:r>
    </w:p>
    <w:p w14:paraId="4238A3F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a CNN model</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MobileNet</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of fabric pattern images, ensuring the dataset includes diverse categories like floral, striped, abstract, geometric, and ethnic.</w:t>
      </w:r>
    </w:p>
    <w:p w14:paraId="11F7213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augmentation techniques</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flipping, rotation, zooming, and brightness adjustments to improve the model’s ability to generalize to unseen data.</w:t>
      </w:r>
    </w:p>
    <w:p w14:paraId="50C2CE7E"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model performance</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accuracy, precision, recall, and F1-score metrics, and fine-tune hyperparameters (like learning rate and batch size) to optimize performance.</w:t>
      </w:r>
    </w:p>
    <w:p w14:paraId="5C788D7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and export</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trained model and label map for use in real-time prediction through a web interface.</w:t>
      </w:r>
    </w:p>
    <w:p w14:paraId="17D8ECD3"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Flask-based web application</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users can upload fabric images via a clean and responsive UI.</w:t>
      </w:r>
    </w:p>
    <w:p w14:paraId="78020A2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Flask backend handles image </w:t>
      </w:r>
      <w:proofErr w:type="spellStart"/>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such as resizing and normalization, before passing it to the model for inference.</w:t>
      </w:r>
    </w:p>
    <w:p w14:paraId="4AB71585"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9FA4F9"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08D84A" w14:textId="3840879F"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4.3 Solution Architecture</w:t>
      </w:r>
    </w:p>
    <w:p w14:paraId="2438A907"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
    <w:p w14:paraId="2CB93E0C"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uploads image</w:t>
      </w:r>
    </w:p>
    <w:p w14:paraId="598E174B" w14:textId="6E917B6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Web App]</w:t>
      </w:r>
    </w:p>
    <w:p w14:paraId="3B207648"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sends to backend API</w:t>
      </w:r>
    </w:p>
    <w:p w14:paraId="6766806B"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62598806"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preprocess image</w:t>
      </w:r>
    </w:p>
    <w:p w14:paraId="1FC43163"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w:t>
      </w:r>
    </w:p>
    <w:p w14:paraId="44A76953"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classify pattern (e.g., Floral)</w:t>
      </w:r>
    </w:p>
    <w:p w14:paraId="65805E21"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08A8150C"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14:paraId="46DE208A" w14:textId="333C26E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[Frontend Web App]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Output to User</w:t>
      </w:r>
    </w:p>
    <w:p w14:paraId="6CDC2D39" w14:textId="77777777" w:rsidR="00691F10" w:rsidRPr="00F16A8C"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D8011" w14:textId="77777777" w:rsid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30B1B"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1867" w14:textId="5E3843EF"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PROJECT PLANNING &amp; SCHEDULING</w:t>
      </w:r>
    </w:p>
    <w:p w14:paraId="19DAEF94" w14:textId="77777777" w:rsid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 Project Planning</w:t>
      </w:r>
    </w:p>
    <w:p w14:paraId="782A602B"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8"/>
        <w:gridCol w:w="4532"/>
      </w:tblGrid>
      <w:tr w:rsidR="00691F10" w:rsidRPr="00691F10" w14:paraId="7DC8E353" w14:textId="77777777" w:rsidTr="00691F10">
        <w:trPr>
          <w:tblHeader/>
          <w:tblCellSpacing w:w="15" w:type="dxa"/>
        </w:trPr>
        <w:tc>
          <w:tcPr>
            <w:tcW w:w="0" w:type="auto"/>
            <w:vAlign w:val="center"/>
            <w:hideMark/>
          </w:tcPr>
          <w:p w14:paraId="1B86396C"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p>
        </w:tc>
        <w:tc>
          <w:tcPr>
            <w:tcW w:w="0" w:type="auto"/>
            <w:vAlign w:val="center"/>
            <w:hideMark/>
          </w:tcPr>
          <w:p w14:paraId="0755B336"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Outcome</w:t>
            </w:r>
          </w:p>
        </w:tc>
      </w:tr>
      <w:tr w:rsidR="00691F10" w:rsidRPr="00691F10" w14:paraId="2150FB2A" w14:textId="77777777" w:rsidTr="00691F10">
        <w:trPr>
          <w:tblCellSpacing w:w="15" w:type="dxa"/>
        </w:trPr>
        <w:tc>
          <w:tcPr>
            <w:tcW w:w="0" w:type="auto"/>
            <w:vAlign w:val="center"/>
            <w:hideMark/>
          </w:tcPr>
          <w:p w14:paraId="26C85C92"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Collection &amp; </w:t>
            </w:r>
            <w:proofErr w:type="spellStart"/>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Labeling</w:t>
            </w:r>
            <w:proofErr w:type="spellEnd"/>
          </w:p>
        </w:tc>
        <w:tc>
          <w:tcPr>
            <w:tcW w:w="0" w:type="auto"/>
            <w:vAlign w:val="center"/>
            <w:hideMark/>
          </w:tcPr>
          <w:p w14:paraId="6F9424B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Clean,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w:t>
            </w:r>
          </w:p>
        </w:tc>
      </w:tr>
      <w:tr w:rsidR="00691F10" w:rsidRPr="00691F10" w14:paraId="53B5EB4C" w14:textId="77777777" w:rsidTr="00691F10">
        <w:trPr>
          <w:tblCellSpacing w:w="15" w:type="dxa"/>
        </w:trPr>
        <w:tc>
          <w:tcPr>
            <w:tcW w:w="0" w:type="auto"/>
            <w:vAlign w:val="center"/>
            <w:hideMark/>
          </w:tcPr>
          <w:p w14:paraId="7A428FFB"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 &amp; Evaluation</w:t>
            </w:r>
          </w:p>
        </w:tc>
        <w:tc>
          <w:tcPr>
            <w:tcW w:w="0" w:type="auto"/>
            <w:vAlign w:val="center"/>
            <w:hideMark/>
          </w:tcPr>
          <w:p w14:paraId="669A979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 with metrics</w:t>
            </w:r>
          </w:p>
        </w:tc>
      </w:tr>
      <w:tr w:rsidR="00691F10" w:rsidRPr="00691F10" w14:paraId="4FC0430B" w14:textId="77777777" w:rsidTr="00691F10">
        <w:trPr>
          <w:tblCellSpacing w:w="15" w:type="dxa"/>
        </w:trPr>
        <w:tc>
          <w:tcPr>
            <w:tcW w:w="0" w:type="auto"/>
            <w:vAlign w:val="center"/>
            <w:hideMark/>
          </w:tcPr>
          <w:p w14:paraId="687CE2E3"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Web Interface</w:t>
            </w:r>
          </w:p>
        </w:tc>
        <w:tc>
          <w:tcPr>
            <w:tcW w:w="0" w:type="auto"/>
            <w:vAlign w:val="center"/>
            <w:hideMark/>
          </w:tcPr>
          <w:p w14:paraId="1A19182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UI for image upload</w:t>
            </w:r>
          </w:p>
        </w:tc>
      </w:tr>
      <w:tr w:rsidR="00691F10" w:rsidRPr="00691F10" w14:paraId="219C3074" w14:textId="77777777" w:rsidTr="00691F10">
        <w:trPr>
          <w:tblCellSpacing w:w="15" w:type="dxa"/>
        </w:trPr>
        <w:tc>
          <w:tcPr>
            <w:tcW w:w="0" w:type="auto"/>
            <w:vAlign w:val="center"/>
            <w:hideMark/>
          </w:tcPr>
          <w:p w14:paraId="24A22B4D"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&amp; Testing</w:t>
            </w:r>
          </w:p>
        </w:tc>
        <w:tc>
          <w:tcPr>
            <w:tcW w:w="0" w:type="auto"/>
            <w:vAlign w:val="center"/>
            <w:hideMark/>
          </w:tcPr>
          <w:p w14:paraId="7C63F43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integrated with Flask</w:t>
            </w:r>
          </w:p>
        </w:tc>
      </w:tr>
      <w:tr w:rsidR="00691F10" w:rsidRPr="00691F10" w14:paraId="0ED068D5" w14:textId="77777777" w:rsidTr="00691F10">
        <w:trPr>
          <w:tblCellSpacing w:w="15" w:type="dxa"/>
        </w:trPr>
        <w:tc>
          <w:tcPr>
            <w:tcW w:w="0" w:type="auto"/>
            <w:vAlign w:val="center"/>
            <w:hideMark/>
          </w:tcPr>
          <w:p w14:paraId="74A591FE"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Documentation &amp; Deployment</w:t>
            </w:r>
          </w:p>
        </w:tc>
        <w:tc>
          <w:tcPr>
            <w:tcW w:w="0" w:type="auto"/>
            <w:vAlign w:val="center"/>
            <w:hideMark/>
          </w:tcPr>
          <w:p w14:paraId="0EDEA79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deployment, GitHub upload</w:t>
            </w:r>
          </w:p>
        </w:tc>
      </w:tr>
    </w:tbl>
    <w:p w14:paraId="063B27CB" w14:textId="6AB2F188" w:rsidR="00691F10" w:rsidRPr="00F16A8C" w:rsidRDefault="00691F10"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F3397"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Gathered requirements and finalized the problem statement.</w:t>
      </w:r>
    </w:p>
    <w:p w14:paraId="249B1C5F"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Collected and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fabric pattern images from online sources.</w:t>
      </w:r>
    </w:p>
    <w:p w14:paraId="6D9C2D4B"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a CNN model using TensorFlow with data augmentation.</w:t>
      </w:r>
    </w:p>
    <w:p w14:paraId="1B828CB6"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 Flask web app to integrate the trained model.</w:t>
      </w:r>
    </w:p>
    <w:p w14:paraId="7A5CDC55"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Conducted testing, documentation, and prepared final deployment.</w:t>
      </w:r>
    </w:p>
    <w:p w14:paraId="3B91A7E1" w14:textId="77777777" w:rsidR="00F16A8C" w:rsidRPr="00F16A8C" w:rsidRDefault="00F16A8C"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43033" w14:textId="77777777" w:rsidR="00F16A8C" w:rsidRDefault="00F16A8C" w:rsidP="00691F10">
      <w:pPr>
        <w:rPr>
          <w:bCs/>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C9910" w14:textId="7E4EC6F9"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 FUNCTIONAL AND PERFORMANCE TESTING</w:t>
      </w:r>
    </w:p>
    <w:p w14:paraId="0848DC13"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6.1 Performance Testing</w:t>
      </w:r>
    </w:p>
    <w:p w14:paraId="17B1AB9C" w14:textId="77777777" w:rsidR="00691F10" w:rsidRDefault="00691F10"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109"/>
        <w:gridCol w:w="1178"/>
      </w:tblGrid>
      <w:tr w:rsidR="00691F10" w:rsidRPr="00691F10" w14:paraId="76C49F25" w14:textId="77777777" w:rsidTr="00691F10">
        <w:trPr>
          <w:tblHeader/>
          <w:tblCellSpacing w:w="15" w:type="dxa"/>
        </w:trPr>
        <w:tc>
          <w:tcPr>
            <w:tcW w:w="2410" w:type="dxa"/>
            <w:vAlign w:val="center"/>
            <w:hideMark/>
          </w:tcPr>
          <w:p w14:paraId="1EF53EE6" w14:textId="77777777" w:rsidR="00691F10" w:rsidRPr="00691F10" w:rsidRDefault="00691F10" w:rsidP="00691F10">
            <w:p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Type</w:t>
            </w:r>
          </w:p>
        </w:tc>
        <w:tc>
          <w:tcPr>
            <w:tcW w:w="3079" w:type="dxa"/>
            <w:vAlign w:val="center"/>
            <w:hideMark/>
          </w:tcPr>
          <w:p w14:paraId="417AC38A" w14:textId="77777777" w:rsidR="00691F10" w:rsidRPr="00691F10" w:rsidRDefault="00691F10" w:rsidP="00691F10">
            <w:p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w:t>
            </w:r>
          </w:p>
        </w:tc>
        <w:tc>
          <w:tcPr>
            <w:tcW w:w="0" w:type="auto"/>
            <w:vAlign w:val="center"/>
            <w:hideMark/>
          </w:tcPr>
          <w:p w14:paraId="1DAC51A3" w14:textId="77777777" w:rsidR="00691F10" w:rsidRPr="00691F10" w:rsidRDefault="00691F10" w:rsidP="00691F10">
            <w:p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tc>
      </w:tr>
      <w:tr w:rsidR="00691F10" w:rsidRPr="00691F10" w14:paraId="491B81F0" w14:textId="77777777" w:rsidTr="00691F10">
        <w:trPr>
          <w:tblCellSpacing w:w="15" w:type="dxa"/>
        </w:trPr>
        <w:tc>
          <w:tcPr>
            <w:tcW w:w="2410" w:type="dxa"/>
            <w:vAlign w:val="center"/>
            <w:hideMark/>
          </w:tcPr>
          <w:p w14:paraId="701A52D6"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Classification</w:t>
            </w:r>
          </w:p>
        </w:tc>
        <w:tc>
          <w:tcPr>
            <w:tcW w:w="3079" w:type="dxa"/>
            <w:vAlign w:val="center"/>
            <w:hideMark/>
          </w:tcPr>
          <w:p w14:paraId="3CE8DA7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0" w:type="auto"/>
            <w:vAlign w:val="center"/>
            <w:hideMark/>
          </w:tcPr>
          <w:p w14:paraId="4C11273F"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18C662B3" w14:textId="77777777" w:rsidTr="00691F10">
        <w:trPr>
          <w:tblCellSpacing w:w="15" w:type="dxa"/>
        </w:trPr>
        <w:tc>
          <w:tcPr>
            <w:tcW w:w="2410" w:type="dxa"/>
            <w:vAlign w:val="center"/>
            <w:hideMark/>
          </w:tcPr>
          <w:p w14:paraId="3F54BD2A"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Precision</w:t>
            </w:r>
          </w:p>
        </w:tc>
        <w:tc>
          <w:tcPr>
            <w:tcW w:w="3079" w:type="dxa"/>
            <w:vAlign w:val="center"/>
            <w:hideMark/>
          </w:tcPr>
          <w:p w14:paraId="30E9BA18"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c>
          <w:tcPr>
            <w:tcW w:w="0" w:type="auto"/>
            <w:vAlign w:val="center"/>
            <w:hideMark/>
          </w:tcPr>
          <w:p w14:paraId="1194E94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r>
      <w:tr w:rsidR="00691F10" w:rsidRPr="00691F10" w14:paraId="0A750F73" w14:textId="77777777" w:rsidTr="00691F10">
        <w:trPr>
          <w:tblCellSpacing w:w="15" w:type="dxa"/>
        </w:trPr>
        <w:tc>
          <w:tcPr>
            <w:tcW w:w="2410" w:type="dxa"/>
            <w:vAlign w:val="center"/>
            <w:hideMark/>
          </w:tcPr>
          <w:p w14:paraId="0DC523F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Recall</w:t>
            </w:r>
          </w:p>
        </w:tc>
        <w:tc>
          <w:tcPr>
            <w:tcW w:w="3079" w:type="dxa"/>
            <w:vAlign w:val="center"/>
            <w:hideMark/>
          </w:tcPr>
          <w:p w14:paraId="5F01009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c>
          <w:tcPr>
            <w:tcW w:w="0" w:type="auto"/>
            <w:vAlign w:val="center"/>
            <w:hideMark/>
          </w:tcPr>
          <w:p w14:paraId="448056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r>
      <w:tr w:rsidR="00691F10" w:rsidRPr="00691F10" w14:paraId="3674B974" w14:textId="77777777" w:rsidTr="00691F10">
        <w:trPr>
          <w:tblCellSpacing w:w="15" w:type="dxa"/>
        </w:trPr>
        <w:tc>
          <w:tcPr>
            <w:tcW w:w="2410" w:type="dxa"/>
            <w:vAlign w:val="center"/>
            <w:hideMark/>
          </w:tcPr>
          <w:p w14:paraId="47DE71FD"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F1-Score</w:t>
            </w:r>
          </w:p>
        </w:tc>
        <w:tc>
          <w:tcPr>
            <w:tcW w:w="3079" w:type="dxa"/>
            <w:vAlign w:val="center"/>
            <w:hideMark/>
          </w:tcPr>
          <w:p w14:paraId="3BC7CE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c>
          <w:tcPr>
            <w:tcW w:w="0" w:type="auto"/>
            <w:vAlign w:val="center"/>
            <w:hideMark/>
          </w:tcPr>
          <w:p w14:paraId="7B3B8BF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0274C600" w14:textId="77777777" w:rsidTr="00691F10">
        <w:trPr>
          <w:tblCellSpacing w:w="15" w:type="dxa"/>
        </w:trPr>
        <w:tc>
          <w:tcPr>
            <w:tcW w:w="2410" w:type="dxa"/>
            <w:vAlign w:val="center"/>
            <w:hideMark/>
          </w:tcPr>
          <w:p w14:paraId="36FB5867"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Inference Time</w:t>
            </w:r>
          </w:p>
        </w:tc>
        <w:tc>
          <w:tcPr>
            <w:tcW w:w="3079" w:type="dxa"/>
            <w:vAlign w:val="center"/>
            <w:hideMark/>
          </w:tcPr>
          <w:p w14:paraId="637B494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time per image</w:t>
            </w:r>
          </w:p>
        </w:tc>
        <w:tc>
          <w:tcPr>
            <w:tcW w:w="0" w:type="auto"/>
            <w:vAlign w:val="center"/>
            <w:hideMark/>
          </w:tcPr>
          <w:p w14:paraId="0BB6E4D0"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1.89 sec</w:t>
            </w:r>
          </w:p>
        </w:tc>
      </w:tr>
      <w:tr w:rsidR="00691F10" w:rsidRPr="00691F10" w14:paraId="7C4AD083" w14:textId="77777777" w:rsidTr="00691F10">
        <w:trPr>
          <w:tblCellSpacing w:w="15" w:type="dxa"/>
        </w:trPr>
        <w:tc>
          <w:tcPr>
            <w:tcW w:w="2410" w:type="dxa"/>
            <w:vAlign w:val="center"/>
            <w:hideMark/>
          </w:tcPr>
          <w:p w14:paraId="54DC9796"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 Responsiveness</w:t>
            </w:r>
          </w:p>
        </w:tc>
        <w:tc>
          <w:tcPr>
            <w:tcW w:w="3079" w:type="dxa"/>
            <w:vAlign w:val="center"/>
            <w:hideMark/>
          </w:tcPr>
          <w:p w14:paraId="2DB0281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&amp; Predict</w:t>
            </w:r>
          </w:p>
        </w:tc>
        <w:tc>
          <w:tcPr>
            <w:tcW w:w="0" w:type="auto"/>
            <w:vAlign w:val="center"/>
            <w:hideMark/>
          </w:tcPr>
          <w:p w14:paraId="59FDE51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2 sec</w:t>
            </w:r>
          </w:p>
        </w:tc>
      </w:tr>
    </w:tbl>
    <w:p w14:paraId="4FE0CB70" w14:textId="77777777" w:rsidR="00691F10" w:rsidRDefault="00691F10"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A6B57"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RESULTS</w:t>
      </w:r>
    </w:p>
    <w:p w14:paraId="0B54B1F7"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 Output Screenshots</w:t>
      </w:r>
    </w:p>
    <w:p w14:paraId="4B3BFD8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visuals such as:</w:t>
      </w:r>
    </w:p>
    <w:p w14:paraId="577A626F"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screen (upload section)</w:t>
      </w:r>
    </w:p>
    <w:p w14:paraId="0D1F2B39"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fabric images (input)</w:t>
      </w:r>
    </w:p>
    <w:p w14:paraId="7FC9D696"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class label with confidence</w:t>
      </w:r>
    </w:p>
    <w:p w14:paraId="7D3A3120"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between actual and predicted labels</w:t>
      </w:r>
    </w:p>
    <w:p w14:paraId="6972737D"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8. ADVANTAGES &amp; DISADVANTAGES</w:t>
      </w:r>
    </w:p>
    <w:p w14:paraId="66C5763F"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4056480C"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Reduces manual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human error</w:t>
      </w:r>
    </w:p>
    <w:p w14:paraId="4916C32F"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Increases speed of fabric sorting</w:t>
      </w:r>
    </w:p>
    <w:p w14:paraId="094ABF37"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Easily scalable and modifiable</w:t>
      </w:r>
    </w:p>
    <w:p w14:paraId="13964BFE" w14:textId="77777777" w:rsidR="00691F10" w:rsidRPr="00691F10" w:rsidRDefault="00691F10" w:rsidP="00691F10">
      <w:pPr>
        <w:numPr>
          <w:ilvl w:val="0"/>
          <w:numId w:val="15"/>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a wide variety of images</w:t>
      </w:r>
    </w:p>
    <w:p w14:paraId="07EE0CCB" w14:textId="77777777" w:rsidR="00691F10" w:rsidRPr="00691F10" w:rsidRDefault="00691F10" w:rsidP="00691F10">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526D8017"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 on image quality</w:t>
      </w:r>
    </w:p>
    <w:p w14:paraId="4DD7E2F9"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retraining for new pattern types</w:t>
      </w:r>
    </w:p>
    <w:p w14:paraId="6E2B4485"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fail with poor lighting or occlusions</w:t>
      </w:r>
    </w:p>
    <w:p w14:paraId="0CF088E6" w14:textId="49C41E2F" w:rsidR="00691F10" w:rsidRP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0864C"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CONCLUSION</w:t>
      </w:r>
    </w:p>
    <w:p w14:paraId="2EECC19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14:paraId="4BCA94BF" w14:textId="213F9BB1" w:rsidR="00691F10" w:rsidRP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92F4A"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FUTURE SCOPE</w:t>
      </w:r>
    </w:p>
    <w:p w14:paraId="1C5803CD"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prediction via mobile cameras</w:t>
      </w:r>
    </w:p>
    <w:p w14:paraId="779681BF"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Classify fabric type (e.g., cotton, silk) along with pattern</w:t>
      </w:r>
    </w:p>
    <w:p w14:paraId="63FC7804"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as REST API for third-party use</w:t>
      </w:r>
    </w:p>
    <w:p w14:paraId="67952690"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edge deployment using TensorFlow Lite</w:t>
      </w:r>
    </w:p>
    <w:p w14:paraId="5FF55ED7" w14:textId="58036619"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459F6"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APPENDIX</w:t>
      </w:r>
    </w:p>
    <w:p w14:paraId="503C15DF"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Code</w:t>
      </w:r>
    </w:p>
    <w:p w14:paraId="2389F451" w14:textId="77777777" w:rsidR="00691F10" w:rsidRPr="00691F10" w:rsidRDefault="00691F10" w:rsidP="00FD38B6">
      <w:pPr>
        <w:numPr>
          <w:ilvl w:val="0"/>
          <w:numId w:val="18"/>
        </w:num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GitHub: </w:t>
      </w:r>
    </w:p>
    <w:p w14:paraId="62573C45" w14:textId="779473C0" w:rsidR="00691F10" w:rsidRPr="00691F10" w:rsidRDefault="00ED3284" w:rsidP="00691F10">
      <w:pPr>
        <w:ind w:left="720"/>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ED3284">
          <w:rPr>
            <w:rStyle w:val="Hyperlink"/>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https://github.com/kummarayoganjani/Pattern-Sense-Classifying-Fabric-Patterns-using-Deep-L</w:t>
        </w:r>
        <w:r w:rsidRPr="00ED3284">
          <w:rPr>
            <w:rStyle w:val="Hyperlink"/>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ED3284">
          <w:rPr>
            <w:rStyle w:val="Hyperlink"/>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bookmarkStart w:id="0" w:name="_GoBack"/>
        <w:bookmarkEnd w:id="0"/>
        <w:r w:rsidRPr="00ED3284">
          <w:rPr>
            <w:rStyle w:val="Hyperlink"/>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ED3284">
          <w:rPr>
            <w:rStyle w:val="Hyperlink"/>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hyperlink>
    </w:p>
    <w:p w14:paraId="60039F62" w14:textId="7D05CB5A"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Link</w:t>
      </w:r>
    </w:p>
    <w:p w14:paraId="06064ACC" w14:textId="527FFD47" w:rsidR="00691F10" w:rsidRPr="00691F10" w:rsidRDefault="00691F10" w:rsidP="00691F10">
      <w:pPr>
        <w:numPr>
          <w:ilvl w:val="0"/>
          <w:numId w:val="19"/>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Primary Dataset: </w:t>
      </w:r>
      <w:hyperlink r:id="rId7" w:history="1">
        <w:r w:rsidRPr="00691F10">
          <w:rPr>
            <w:rStyle w:val="Hyperlink"/>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https://www.kaggle.com/datasets/maadaaai/clothing-pattern-classification-dataset?select=Clothing+Pattern+Classification+Dataset+%28MD-Fashion-2%29_Samples</w:t>
        </w:r>
      </w:hyperlink>
    </w:p>
    <w:p w14:paraId="11832794" w14:textId="77777777" w:rsidR="00691F10" w:rsidRPr="00691F10" w:rsidRDefault="00691F10" w:rsidP="00691F10">
      <w:pPr>
        <w:ind w:left="72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0D330" w14:textId="77777777" w:rsidR="00691F10" w:rsidRPr="00691F10" w:rsidRDefault="00691F10" w:rsidP="00691F10">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91F10" w:rsidRPr="00691F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4E2E32"/>
    <w:multiLevelType w:val="multilevel"/>
    <w:tmpl w:val="E77C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F3497"/>
    <w:multiLevelType w:val="multilevel"/>
    <w:tmpl w:val="8D2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5505D"/>
    <w:multiLevelType w:val="multilevel"/>
    <w:tmpl w:val="862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E0590"/>
    <w:multiLevelType w:val="multilevel"/>
    <w:tmpl w:val="4FFE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B06D3"/>
    <w:multiLevelType w:val="multilevel"/>
    <w:tmpl w:val="1FA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D77F9"/>
    <w:multiLevelType w:val="multilevel"/>
    <w:tmpl w:val="A7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B61E7"/>
    <w:multiLevelType w:val="multilevel"/>
    <w:tmpl w:val="4FD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22C9B"/>
    <w:multiLevelType w:val="multilevel"/>
    <w:tmpl w:val="EFC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136B9"/>
    <w:multiLevelType w:val="multilevel"/>
    <w:tmpl w:val="2C18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C1C6E"/>
    <w:multiLevelType w:val="multilevel"/>
    <w:tmpl w:val="C5C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40776"/>
    <w:multiLevelType w:val="multilevel"/>
    <w:tmpl w:val="C91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06D88"/>
    <w:multiLevelType w:val="multilevel"/>
    <w:tmpl w:val="84C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95342"/>
    <w:multiLevelType w:val="multilevel"/>
    <w:tmpl w:val="AC1A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8"/>
  </w:num>
  <w:num w:numId="12">
    <w:abstractNumId w:val="21"/>
  </w:num>
  <w:num w:numId="13">
    <w:abstractNumId w:val="12"/>
  </w:num>
  <w:num w:numId="14">
    <w:abstractNumId w:val="14"/>
  </w:num>
  <w:num w:numId="15">
    <w:abstractNumId w:val="13"/>
  </w:num>
  <w:num w:numId="16">
    <w:abstractNumId w:val="11"/>
  </w:num>
  <w:num w:numId="17">
    <w:abstractNumId w:val="16"/>
  </w:num>
  <w:num w:numId="18">
    <w:abstractNumId w:val="20"/>
  </w:num>
  <w:num w:numId="19">
    <w:abstractNumId w:val="10"/>
  </w:num>
  <w:num w:numId="20">
    <w:abstractNumId w:val="15"/>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53"/>
    <w:rsid w:val="0015074B"/>
    <w:rsid w:val="0029639D"/>
    <w:rsid w:val="00326F90"/>
    <w:rsid w:val="006265E6"/>
    <w:rsid w:val="00691F10"/>
    <w:rsid w:val="00AA1D8D"/>
    <w:rsid w:val="00B14E1E"/>
    <w:rsid w:val="00B47730"/>
    <w:rsid w:val="00BF76E9"/>
    <w:rsid w:val="00CB0664"/>
    <w:rsid w:val="00ED3284"/>
    <w:rsid w:val="00F16A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86185"/>
  <w14:defaultImageDpi w14:val="300"/>
  <w15:docId w15:val="{1C4E82A8-A8ED-4B77-80F6-28115F57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91F10"/>
    <w:rPr>
      <w:color w:val="0000FF" w:themeColor="hyperlink"/>
      <w:u w:val="single"/>
    </w:rPr>
  </w:style>
  <w:style w:type="character" w:styleId="UnresolvedMention">
    <w:name w:val="Unresolved Mention"/>
    <w:basedOn w:val="DefaultParagraphFont"/>
    <w:uiPriority w:val="99"/>
    <w:semiHidden/>
    <w:unhideWhenUsed/>
    <w:rsid w:val="00691F10"/>
    <w:rPr>
      <w:color w:val="605E5C"/>
      <w:shd w:val="clear" w:color="auto" w:fill="E1DFDD"/>
    </w:rPr>
  </w:style>
  <w:style w:type="character" w:styleId="FollowedHyperlink">
    <w:name w:val="FollowedHyperlink"/>
    <w:basedOn w:val="DefaultParagraphFont"/>
    <w:uiPriority w:val="99"/>
    <w:semiHidden/>
    <w:unhideWhenUsed/>
    <w:rsid w:val="00ED32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93">
      <w:bodyDiv w:val="1"/>
      <w:marLeft w:val="0"/>
      <w:marRight w:val="0"/>
      <w:marTop w:val="0"/>
      <w:marBottom w:val="0"/>
      <w:divBdr>
        <w:top w:val="none" w:sz="0" w:space="0" w:color="auto"/>
        <w:left w:val="none" w:sz="0" w:space="0" w:color="auto"/>
        <w:bottom w:val="none" w:sz="0" w:space="0" w:color="auto"/>
        <w:right w:val="none" w:sz="0" w:space="0" w:color="auto"/>
      </w:divBdr>
    </w:div>
    <w:div w:id="112529536">
      <w:bodyDiv w:val="1"/>
      <w:marLeft w:val="0"/>
      <w:marRight w:val="0"/>
      <w:marTop w:val="0"/>
      <w:marBottom w:val="0"/>
      <w:divBdr>
        <w:top w:val="none" w:sz="0" w:space="0" w:color="auto"/>
        <w:left w:val="none" w:sz="0" w:space="0" w:color="auto"/>
        <w:bottom w:val="none" w:sz="0" w:space="0" w:color="auto"/>
        <w:right w:val="none" w:sz="0" w:space="0" w:color="auto"/>
      </w:divBdr>
    </w:div>
    <w:div w:id="170997533">
      <w:bodyDiv w:val="1"/>
      <w:marLeft w:val="0"/>
      <w:marRight w:val="0"/>
      <w:marTop w:val="0"/>
      <w:marBottom w:val="0"/>
      <w:divBdr>
        <w:top w:val="none" w:sz="0" w:space="0" w:color="auto"/>
        <w:left w:val="none" w:sz="0" w:space="0" w:color="auto"/>
        <w:bottom w:val="none" w:sz="0" w:space="0" w:color="auto"/>
        <w:right w:val="none" w:sz="0" w:space="0" w:color="auto"/>
      </w:divBdr>
    </w:div>
    <w:div w:id="232858314">
      <w:bodyDiv w:val="1"/>
      <w:marLeft w:val="0"/>
      <w:marRight w:val="0"/>
      <w:marTop w:val="0"/>
      <w:marBottom w:val="0"/>
      <w:divBdr>
        <w:top w:val="none" w:sz="0" w:space="0" w:color="auto"/>
        <w:left w:val="none" w:sz="0" w:space="0" w:color="auto"/>
        <w:bottom w:val="none" w:sz="0" w:space="0" w:color="auto"/>
        <w:right w:val="none" w:sz="0" w:space="0" w:color="auto"/>
      </w:divBdr>
    </w:div>
    <w:div w:id="321547784">
      <w:bodyDiv w:val="1"/>
      <w:marLeft w:val="0"/>
      <w:marRight w:val="0"/>
      <w:marTop w:val="0"/>
      <w:marBottom w:val="0"/>
      <w:divBdr>
        <w:top w:val="none" w:sz="0" w:space="0" w:color="auto"/>
        <w:left w:val="none" w:sz="0" w:space="0" w:color="auto"/>
        <w:bottom w:val="none" w:sz="0" w:space="0" w:color="auto"/>
        <w:right w:val="none" w:sz="0" w:space="0" w:color="auto"/>
      </w:divBdr>
    </w:div>
    <w:div w:id="342705975">
      <w:bodyDiv w:val="1"/>
      <w:marLeft w:val="0"/>
      <w:marRight w:val="0"/>
      <w:marTop w:val="0"/>
      <w:marBottom w:val="0"/>
      <w:divBdr>
        <w:top w:val="none" w:sz="0" w:space="0" w:color="auto"/>
        <w:left w:val="none" w:sz="0" w:space="0" w:color="auto"/>
        <w:bottom w:val="none" w:sz="0" w:space="0" w:color="auto"/>
        <w:right w:val="none" w:sz="0" w:space="0" w:color="auto"/>
      </w:divBdr>
    </w:div>
    <w:div w:id="346253648">
      <w:bodyDiv w:val="1"/>
      <w:marLeft w:val="0"/>
      <w:marRight w:val="0"/>
      <w:marTop w:val="0"/>
      <w:marBottom w:val="0"/>
      <w:divBdr>
        <w:top w:val="none" w:sz="0" w:space="0" w:color="auto"/>
        <w:left w:val="none" w:sz="0" w:space="0" w:color="auto"/>
        <w:bottom w:val="none" w:sz="0" w:space="0" w:color="auto"/>
        <w:right w:val="none" w:sz="0" w:space="0" w:color="auto"/>
      </w:divBdr>
    </w:div>
    <w:div w:id="374816635">
      <w:bodyDiv w:val="1"/>
      <w:marLeft w:val="0"/>
      <w:marRight w:val="0"/>
      <w:marTop w:val="0"/>
      <w:marBottom w:val="0"/>
      <w:divBdr>
        <w:top w:val="none" w:sz="0" w:space="0" w:color="auto"/>
        <w:left w:val="none" w:sz="0" w:space="0" w:color="auto"/>
        <w:bottom w:val="none" w:sz="0" w:space="0" w:color="auto"/>
        <w:right w:val="none" w:sz="0" w:space="0" w:color="auto"/>
      </w:divBdr>
    </w:div>
    <w:div w:id="497574657">
      <w:bodyDiv w:val="1"/>
      <w:marLeft w:val="0"/>
      <w:marRight w:val="0"/>
      <w:marTop w:val="0"/>
      <w:marBottom w:val="0"/>
      <w:divBdr>
        <w:top w:val="none" w:sz="0" w:space="0" w:color="auto"/>
        <w:left w:val="none" w:sz="0" w:space="0" w:color="auto"/>
        <w:bottom w:val="none" w:sz="0" w:space="0" w:color="auto"/>
        <w:right w:val="none" w:sz="0" w:space="0" w:color="auto"/>
      </w:divBdr>
    </w:div>
    <w:div w:id="507521257">
      <w:bodyDiv w:val="1"/>
      <w:marLeft w:val="0"/>
      <w:marRight w:val="0"/>
      <w:marTop w:val="0"/>
      <w:marBottom w:val="0"/>
      <w:divBdr>
        <w:top w:val="none" w:sz="0" w:space="0" w:color="auto"/>
        <w:left w:val="none" w:sz="0" w:space="0" w:color="auto"/>
        <w:bottom w:val="none" w:sz="0" w:space="0" w:color="auto"/>
        <w:right w:val="none" w:sz="0" w:space="0" w:color="auto"/>
      </w:divBdr>
    </w:div>
    <w:div w:id="598568762">
      <w:bodyDiv w:val="1"/>
      <w:marLeft w:val="0"/>
      <w:marRight w:val="0"/>
      <w:marTop w:val="0"/>
      <w:marBottom w:val="0"/>
      <w:divBdr>
        <w:top w:val="none" w:sz="0" w:space="0" w:color="auto"/>
        <w:left w:val="none" w:sz="0" w:space="0" w:color="auto"/>
        <w:bottom w:val="none" w:sz="0" w:space="0" w:color="auto"/>
        <w:right w:val="none" w:sz="0" w:space="0" w:color="auto"/>
      </w:divBdr>
    </w:div>
    <w:div w:id="666133925">
      <w:bodyDiv w:val="1"/>
      <w:marLeft w:val="0"/>
      <w:marRight w:val="0"/>
      <w:marTop w:val="0"/>
      <w:marBottom w:val="0"/>
      <w:divBdr>
        <w:top w:val="none" w:sz="0" w:space="0" w:color="auto"/>
        <w:left w:val="none" w:sz="0" w:space="0" w:color="auto"/>
        <w:bottom w:val="none" w:sz="0" w:space="0" w:color="auto"/>
        <w:right w:val="none" w:sz="0" w:space="0" w:color="auto"/>
      </w:divBdr>
    </w:div>
    <w:div w:id="860314001">
      <w:bodyDiv w:val="1"/>
      <w:marLeft w:val="0"/>
      <w:marRight w:val="0"/>
      <w:marTop w:val="0"/>
      <w:marBottom w:val="0"/>
      <w:divBdr>
        <w:top w:val="none" w:sz="0" w:space="0" w:color="auto"/>
        <w:left w:val="none" w:sz="0" w:space="0" w:color="auto"/>
        <w:bottom w:val="none" w:sz="0" w:space="0" w:color="auto"/>
        <w:right w:val="none" w:sz="0" w:space="0" w:color="auto"/>
      </w:divBdr>
    </w:div>
    <w:div w:id="966006502">
      <w:bodyDiv w:val="1"/>
      <w:marLeft w:val="0"/>
      <w:marRight w:val="0"/>
      <w:marTop w:val="0"/>
      <w:marBottom w:val="0"/>
      <w:divBdr>
        <w:top w:val="none" w:sz="0" w:space="0" w:color="auto"/>
        <w:left w:val="none" w:sz="0" w:space="0" w:color="auto"/>
        <w:bottom w:val="none" w:sz="0" w:space="0" w:color="auto"/>
        <w:right w:val="none" w:sz="0" w:space="0" w:color="auto"/>
      </w:divBdr>
    </w:div>
    <w:div w:id="984163184">
      <w:bodyDiv w:val="1"/>
      <w:marLeft w:val="0"/>
      <w:marRight w:val="0"/>
      <w:marTop w:val="0"/>
      <w:marBottom w:val="0"/>
      <w:divBdr>
        <w:top w:val="none" w:sz="0" w:space="0" w:color="auto"/>
        <w:left w:val="none" w:sz="0" w:space="0" w:color="auto"/>
        <w:bottom w:val="none" w:sz="0" w:space="0" w:color="auto"/>
        <w:right w:val="none" w:sz="0" w:space="0" w:color="auto"/>
      </w:divBdr>
    </w:div>
    <w:div w:id="1026251442">
      <w:bodyDiv w:val="1"/>
      <w:marLeft w:val="0"/>
      <w:marRight w:val="0"/>
      <w:marTop w:val="0"/>
      <w:marBottom w:val="0"/>
      <w:divBdr>
        <w:top w:val="none" w:sz="0" w:space="0" w:color="auto"/>
        <w:left w:val="none" w:sz="0" w:space="0" w:color="auto"/>
        <w:bottom w:val="none" w:sz="0" w:space="0" w:color="auto"/>
        <w:right w:val="none" w:sz="0" w:space="0" w:color="auto"/>
      </w:divBdr>
    </w:div>
    <w:div w:id="1068187283">
      <w:bodyDiv w:val="1"/>
      <w:marLeft w:val="0"/>
      <w:marRight w:val="0"/>
      <w:marTop w:val="0"/>
      <w:marBottom w:val="0"/>
      <w:divBdr>
        <w:top w:val="none" w:sz="0" w:space="0" w:color="auto"/>
        <w:left w:val="none" w:sz="0" w:space="0" w:color="auto"/>
        <w:bottom w:val="none" w:sz="0" w:space="0" w:color="auto"/>
        <w:right w:val="none" w:sz="0" w:space="0" w:color="auto"/>
      </w:divBdr>
    </w:div>
    <w:div w:id="1086654438">
      <w:bodyDiv w:val="1"/>
      <w:marLeft w:val="0"/>
      <w:marRight w:val="0"/>
      <w:marTop w:val="0"/>
      <w:marBottom w:val="0"/>
      <w:divBdr>
        <w:top w:val="none" w:sz="0" w:space="0" w:color="auto"/>
        <w:left w:val="none" w:sz="0" w:space="0" w:color="auto"/>
        <w:bottom w:val="none" w:sz="0" w:space="0" w:color="auto"/>
        <w:right w:val="none" w:sz="0" w:space="0" w:color="auto"/>
      </w:divBdr>
    </w:div>
    <w:div w:id="1160535809">
      <w:bodyDiv w:val="1"/>
      <w:marLeft w:val="0"/>
      <w:marRight w:val="0"/>
      <w:marTop w:val="0"/>
      <w:marBottom w:val="0"/>
      <w:divBdr>
        <w:top w:val="none" w:sz="0" w:space="0" w:color="auto"/>
        <w:left w:val="none" w:sz="0" w:space="0" w:color="auto"/>
        <w:bottom w:val="none" w:sz="0" w:space="0" w:color="auto"/>
        <w:right w:val="none" w:sz="0" w:space="0" w:color="auto"/>
      </w:divBdr>
    </w:div>
    <w:div w:id="1173033494">
      <w:bodyDiv w:val="1"/>
      <w:marLeft w:val="0"/>
      <w:marRight w:val="0"/>
      <w:marTop w:val="0"/>
      <w:marBottom w:val="0"/>
      <w:divBdr>
        <w:top w:val="none" w:sz="0" w:space="0" w:color="auto"/>
        <w:left w:val="none" w:sz="0" w:space="0" w:color="auto"/>
        <w:bottom w:val="none" w:sz="0" w:space="0" w:color="auto"/>
        <w:right w:val="none" w:sz="0" w:space="0" w:color="auto"/>
      </w:divBdr>
    </w:div>
    <w:div w:id="1194534549">
      <w:bodyDiv w:val="1"/>
      <w:marLeft w:val="0"/>
      <w:marRight w:val="0"/>
      <w:marTop w:val="0"/>
      <w:marBottom w:val="0"/>
      <w:divBdr>
        <w:top w:val="none" w:sz="0" w:space="0" w:color="auto"/>
        <w:left w:val="none" w:sz="0" w:space="0" w:color="auto"/>
        <w:bottom w:val="none" w:sz="0" w:space="0" w:color="auto"/>
        <w:right w:val="none" w:sz="0" w:space="0" w:color="auto"/>
      </w:divBdr>
    </w:div>
    <w:div w:id="1206331249">
      <w:bodyDiv w:val="1"/>
      <w:marLeft w:val="0"/>
      <w:marRight w:val="0"/>
      <w:marTop w:val="0"/>
      <w:marBottom w:val="0"/>
      <w:divBdr>
        <w:top w:val="none" w:sz="0" w:space="0" w:color="auto"/>
        <w:left w:val="none" w:sz="0" w:space="0" w:color="auto"/>
        <w:bottom w:val="none" w:sz="0" w:space="0" w:color="auto"/>
        <w:right w:val="none" w:sz="0" w:space="0" w:color="auto"/>
      </w:divBdr>
    </w:div>
    <w:div w:id="1328829793">
      <w:bodyDiv w:val="1"/>
      <w:marLeft w:val="0"/>
      <w:marRight w:val="0"/>
      <w:marTop w:val="0"/>
      <w:marBottom w:val="0"/>
      <w:divBdr>
        <w:top w:val="none" w:sz="0" w:space="0" w:color="auto"/>
        <w:left w:val="none" w:sz="0" w:space="0" w:color="auto"/>
        <w:bottom w:val="none" w:sz="0" w:space="0" w:color="auto"/>
        <w:right w:val="none" w:sz="0" w:space="0" w:color="auto"/>
      </w:divBdr>
    </w:div>
    <w:div w:id="1380351832">
      <w:bodyDiv w:val="1"/>
      <w:marLeft w:val="0"/>
      <w:marRight w:val="0"/>
      <w:marTop w:val="0"/>
      <w:marBottom w:val="0"/>
      <w:divBdr>
        <w:top w:val="none" w:sz="0" w:space="0" w:color="auto"/>
        <w:left w:val="none" w:sz="0" w:space="0" w:color="auto"/>
        <w:bottom w:val="none" w:sz="0" w:space="0" w:color="auto"/>
        <w:right w:val="none" w:sz="0" w:space="0" w:color="auto"/>
      </w:divBdr>
    </w:div>
    <w:div w:id="1420323050">
      <w:bodyDiv w:val="1"/>
      <w:marLeft w:val="0"/>
      <w:marRight w:val="0"/>
      <w:marTop w:val="0"/>
      <w:marBottom w:val="0"/>
      <w:divBdr>
        <w:top w:val="none" w:sz="0" w:space="0" w:color="auto"/>
        <w:left w:val="none" w:sz="0" w:space="0" w:color="auto"/>
        <w:bottom w:val="none" w:sz="0" w:space="0" w:color="auto"/>
        <w:right w:val="none" w:sz="0" w:space="0" w:color="auto"/>
      </w:divBdr>
    </w:div>
    <w:div w:id="1539048100">
      <w:bodyDiv w:val="1"/>
      <w:marLeft w:val="0"/>
      <w:marRight w:val="0"/>
      <w:marTop w:val="0"/>
      <w:marBottom w:val="0"/>
      <w:divBdr>
        <w:top w:val="none" w:sz="0" w:space="0" w:color="auto"/>
        <w:left w:val="none" w:sz="0" w:space="0" w:color="auto"/>
        <w:bottom w:val="none" w:sz="0" w:space="0" w:color="auto"/>
        <w:right w:val="none" w:sz="0" w:space="0" w:color="auto"/>
      </w:divBdr>
    </w:div>
    <w:div w:id="1546529343">
      <w:bodyDiv w:val="1"/>
      <w:marLeft w:val="0"/>
      <w:marRight w:val="0"/>
      <w:marTop w:val="0"/>
      <w:marBottom w:val="0"/>
      <w:divBdr>
        <w:top w:val="none" w:sz="0" w:space="0" w:color="auto"/>
        <w:left w:val="none" w:sz="0" w:space="0" w:color="auto"/>
        <w:bottom w:val="none" w:sz="0" w:space="0" w:color="auto"/>
        <w:right w:val="none" w:sz="0" w:space="0" w:color="auto"/>
      </w:divBdr>
    </w:div>
    <w:div w:id="1747653187">
      <w:bodyDiv w:val="1"/>
      <w:marLeft w:val="0"/>
      <w:marRight w:val="0"/>
      <w:marTop w:val="0"/>
      <w:marBottom w:val="0"/>
      <w:divBdr>
        <w:top w:val="none" w:sz="0" w:space="0" w:color="auto"/>
        <w:left w:val="none" w:sz="0" w:space="0" w:color="auto"/>
        <w:bottom w:val="none" w:sz="0" w:space="0" w:color="auto"/>
        <w:right w:val="none" w:sz="0" w:space="0" w:color="auto"/>
      </w:divBdr>
    </w:div>
    <w:div w:id="2054235531">
      <w:bodyDiv w:val="1"/>
      <w:marLeft w:val="0"/>
      <w:marRight w:val="0"/>
      <w:marTop w:val="0"/>
      <w:marBottom w:val="0"/>
      <w:divBdr>
        <w:top w:val="none" w:sz="0" w:space="0" w:color="auto"/>
        <w:left w:val="none" w:sz="0" w:space="0" w:color="auto"/>
        <w:bottom w:val="none" w:sz="0" w:space="0" w:color="auto"/>
        <w:right w:val="none" w:sz="0" w:space="0" w:color="auto"/>
      </w:divBdr>
    </w:div>
    <w:div w:id="2059738528">
      <w:bodyDiv w:val="1"/>
      <w:marLeft w:val="0"/>
      <w:marRight w:val="0"/>
      <w:marTop w:val="0"/>
      <w:marBottom w:val="0"/>
      <w:divBdr>
        <w:top w:val="none" w:sz="0" w:space="0" w:color="auto"/>
        <w:left w:val="none" w:sz="0" w:space="0" w:color="auto"/>
        <w:bottom w:val="none" w:sz="0" w:space="0" w:color="auto"/>
        <w:right w:val="none" w:sz="0" w:space="0" w:color="auto"/>
      </w:divBdr>
    </w:div>
    <w:div w:id="2096706377">
      <w:bodyDiv w:val="1"/>
      <w:marLeft w:val="0"/>
      <w:marRight w:val="0"/>
      <w:marTop w:val="0"/>
      <w:marBottom w:val="0"/>
      <w:divBdr>
        <w:top w:val="none" w:sz="0" w:space="0" w:color="auto"/>
        <w:left w:val="none" w:sz="0" w:space="0" w:color="auto"/>
        <w:bottom w:val="none" w:sz="0" w:space="0" w:color="auto"/>
        <w:right w:val="none" w:sz="0" w:space="0" w:color="auto"/>
      </w:divBdr>
    </w:div>
    <w:div w:id="21414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maadaaai/clothing-pattern-classification-dataset?select=Clothing+Pattern+Classification+Dataset+%28MD-Fashion-2%29_S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ummarayoganjani/Pattern-Sense-Classifying-Fabric-Patterns-using-Deep-Lear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68EAC-5E02-40F1-AFEE-137E03B3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7</cp:revision>
  <dcterms:created xsi:type="dcterms:W3CDTF">2013-12-23T23:15:00Z</dcterms:created>
  <dcterms:modified xsi:type="dcterms:W3CDTF">2025-06-25T15:16:00Z</dcterms:modified>
  <cp:category/>
</cp:coreProperties>
</file>